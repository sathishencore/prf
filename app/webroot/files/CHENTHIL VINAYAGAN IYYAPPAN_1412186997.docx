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238" w:rsidRPr="00126238" w:rsidRDefault="00126238" w:rsidP="00126238">
      <w:pPr>
        <w:numPr>
          <w:ilvl w:val="5"/>
          <w:numId w:val="0"/>
        </w:numPr>
        <w:tabs>
          <w:tab w:val="num" w:pos="1152"/>
        </w:tabs>
        <w:suppressAutoHyphens/>
        <w:spacing w:after="60"/>
        <w:ind w:left="1152" w:hanging="1152"/>
        <w:jc w:val="center"/>
        <w:outlineLvl w:val="5"/>
        <w:rPr>
          <w:rFonts w:ascii="Calibri" w:hAnsi="Calibri" w:cs="Arial"/>
          <w:b/>
          <w:bCs/>
          <w:sz w:val="28"/>
          <w:szCs w:val="28"/>
          <w:lang w:eastAsia="ar-SA"/>
        </w:rPr>
      </w:pPr>
      <w:bookmarkStart w:id="0" w:name="_GoBack"/>
      <w:r w:rsidRPr="00126238">
        <w:rPr>
          <w:rFonts w:ascii="Calibri" w:hAnsi="Calibri" w:cs="Arial"/>
          <w:b/>
          <w:bCs/>
          <w:sz w:val="28"/>
          <w:szCs w:val="28"/>
          <w:lang w:eastAsia="ar-SA"/>
        </w:rPr>
        <w:t>CHENTHIL VINAYAGAN IYYAPPAN</w:t>
      </w:r>
    </w:p>
    <w:bookmarkEnd w:id="0"/>
    <w:p w:rsidR="00126238" w:rsidRPr="00126238" w:rsidRDefault="00126238" w:rsidP="00126238">
      <w:pPr>
        <w:numPr>
          <w:ilvl w:val="5"/>
          <w:numId w:val="0"/>
        </w:numPr>
        <w:tabs>
          <w:tab w:val="num" w:pos="1152"/>
        </w:tabs>
        <w:suppressAutoHyphens/>
        <w:spacing w:after="60"/>
        <w:ind w:left="1152" w:hanging="1152"/>
        <w:jc w:val="both"/>
        <w:outlineLvl w:val="5"/>
        <w:rPr>
          <w:rFonts w:ascii="Calibri" w:hAnsi="Calibri" w:cs="Arial"/>
          <w:b/>
          <w:bCs/>
          <w:sz w:val="22"/>
          <w:szCs w:val="22"/>
          <w:lang w:eastAsia="ar-SA"/>
        </w:rPr>
      </w:pPr>
      <w:r w:rsidRPr="00126238">
        <w:rPr>
          <w:rFonts w:ascii="Calibri" w:hAnsi="Calibri" w:cs="Arial"/>
          <w:b/>
          <w:bCs/>
          <w:sz w:val="22"/>
          <w:szCs w:val="22"/>
          <w:lang w:eastAsia="ar-SA"/>
        </w:rPr>
        <w:t>---------------------------------------------------------------------------------------------------------------------------------</w:t>
      </w:r>
    </w:p>
    <w:p w:rsidR="00126238" w:rsidRPr="00126238" w:rsidRDefault="00126238" w:rsidP="00126238">
      <w:pPr>
        <w:numPr>
          <w:ilvl w:val="5"/>
          <w:numId w:val="0"/>
        </w:numPr>
        <w:tabs>
          <w:tab w:val="num" w:pos="1152"/>
        </w:tabs>
        <w:suppressAutoHyphens/>
        <w:spacing w:after="60"/>
        <w:ind w:left="1152" w:hanging="1152"/>
        <w:jc w:val="both"/>
        <w:outlineLvl w:val="5"/>
        <w:rPr>
          <w:rFonts w:ascii="Calibri" w:hAnsi="Calibri"/>
          <w:b/>
          <w:bCs/>
          <w:sz w:val="22"/>
          <w:szCs w:val="22"/>
          <w:lang w:eastAsia="ar-SA"/>
        </w:rPr>
      </w:pPr>
      <w:r w:rsidRPr="00126238">
        <w:rPr>
          <w:rFonts w:ascii="Calibri" w:hAnsi="Calibri"/>
          <w:b/>
          <w:bCs/>
          <w:sz w:val="22"/>
          <w:szCs w:val="22"/>
          <w:lang w:eastAsia="ar-SA"/>
        </w:rPr>
        <w:t>Summary</w:t>
      </w:r>
    </w:p>
    <w:p w:rsidR="00126238" w:rsidRPr="00126238" w:rsidRDefault="00126238" w:rsidP="00126238">
      <w:pPr>
        <w:numPr>
          <w:ilvl w:val="0"/>
          <w:numId w:val="28"/>
        </w:numPr>
        <w:suppressAutoHyphens/>
        <w:autoSpaceDE w:val="0"/>
        <w:spacing w:before="80"/>
        <w:jc w:val="both"/>
        <w:rPr>
          <w:rFonts w:ascii="Calibri" w:hAnsi="Calibri"/>
          <w:sz w:val="22"/>
          <w:szCs w:val="22"/>
          <w:lang w:eastAsia="ar-SA"/>
        </w:rPr>
      </w:pPr>
      <w:r w:rsidRPr="00126238">
        <w:rPr>
          <w:rFonts w:ascii="Calibri" w:hAnsi="Calibri"/>
          <w:bCs/>
          <w:sz w:val="22"/>
          <w:szCs w:val="22"/>
          <w:lang w:eastAsia="ar-SA"/>
        </w:rPr>
        <w:t xml:space="preserve">8+ years of experience in the analysis, design, development, implementation and support of web development in the </w:t>
      </w:r>
      <w:r w:rsidRPr="00126238">
        <w:rPr>
          <w:rFonts w:ascii="Calibri" w:hAnsi="Calibri"/>
          <w:b/>
          <w:bCs/>
          <w:sz w:val="22"/>
          <w:szCs w:val="22"/>
          <w:lang w:eastAsia="ar-SA"/>
        </w:rPr>
        <w:t>Client-Server</w:t>
      </w:r>
      <w:r w:rsidRPr="00126238">
        <w:rPr>
          <w:rFonts w:ascii="Calibri" w:hAnsi="Calibri"/>
          <w:bCs/>
          <w:sz w:val="22"/>
          <w:szCs w:val="22"/>
          <w:lang w:eastAsia="ar-SA"/>
        </w:rPr>
        <w:t xml:space="preserve"> applications </w:t>
      </w:r>
      <w:r w:rsidRPr="00126238">
        <w:rPr>
          <w:rFonts w:ascii="Calibri" w:hAnsi="Calibri"/>
          <w:b/>
          <w:bCs/>
          <w:sz w:val="22"/>
          <w:szCs w:val="22"/>
          <w:lang w:eastAsia="ar-SA"/>
        </w:rPr>
        <w:t xml:space="preserve">using Java, J2EE technologies. </w:t>
      </w:r>
      <w:r w:rsidRPr="00126238">
        <w:rPr>
          <w:rFonts w:ascii="Calibri" w:hAnsi="Calibri"/>
          <w:sz w:val="22"/>
          <w:szCs w:val="22"/>
          <w:lang w:eastAsia="ar-SA"/>
        </w:rPr>
        <w:t xml:space="preserve"> </w:t>
      </w:r>
    </w:p>
    <w:p w:rsidR="00126238" w:rsidRPr="00126238" w:rsidRDefault="00126238" w:rsidP="00126238">
      <w:pPr>
        <w:numPr>
          <w:ilvl w:val="0"/>
          <w:numId w:val="28"/>
        </w:numPr>
        <w:suppressAutoHyphens/>
        <w:autoSpaceDE w:val="0"/>
        <w:spacing w:before="80"/>
        <w:jc w:val="both"/>
        <w:rPr>
          <w:rFonts w:ascii="Calibri" w:hAnsi="Calibri"/>
          <w:sz w:val="22"/>
          <w:szCs w:val="22"/>
          <w:lang w:eastAsia="ar-SA"/>
        </w:rPr>
      </w:pPr>
      <w:r w:rsidRPr="00126238">
        <w:rPr>
          <w:rFonts w:ascii="Calibri" w:hAnsi="Calibri"/>
          <w:sz w:val="22"/>
          <w:szCs w:val="22"/>
          <w:lang w:eastAsia="ar-SA"/>
        </w:rPr>
        <w:t xml:space="preserve">Experience in </w:t>
      </w:r>
      <w:r w:rsidRPr="00126238">
        <w:rPr>
          <w:rFonts w:ascii="Calibri" w:hAnsi="Calibri"/>
          <w:b/>
          <w:sz w:val="22"/>
          <w:szCs w:val="22"/>
          <w:lang w:eastAsia="ar-SA"/>
        </w:rPr>
        <w:t>agile software methodology</w:t>
      </w:r>
      <w:r w:rsidRPr="00126238">
        <w:rPr>
          <w:rFonts w:ascii="Calibri" w:hAnsi="Calibri"/>
          <w:sz w:val="22"/>
          <w:szCs w:val="22"/>
          <w:lang w:eastAsia="ar-SA"/>
        </w:rPr>
        <w:t xml:space="preserve"> and </w:t>
      </w:r>
      <w:r w:rsidRPr="00126238">
        <w:rPr>
          <w:rFonts w:ascii="Calibri" w:hAnsi="Calibri"/>
          <w:b/>
          <w:sz w:val="22"/>
          <w:szCs w:val="22"/>
          <w:lang w:eastAsia="ar-SA"/>
        </w:rPr>
        <w:t>certified scrum master</w:t>
      </w:r>
      <w:r w:rsidRPr="00126238">
        <w:rPr>
          <w:rFonts w:ascii="Calibri" w:hAnsi="Calibri"/>
          <w:sz w:val="22"/>
          <w:szCs w:val="22"/>
          <w:lang w:eastAsia="ar-SA"/>
        </w:rPr>
        <w:t>.</w:t>
      </w:r>
    </w:p>
    <w:p w:rsidR="00126238" w:rsidRPr="00126238" w:rsidRDefault="00126238" w:rsidP="00126238">
      <w:pPr>
        <w:numPr>
          <w:ilvl w:val="0"/>
          <w:numId w:val="28"/>
        </w:numPr>
        <w:suppressAutoHyphens/>
        <w:autoSpaceDE w:val="0"/>
        <w:spacing w:before="80"/>
        <w:jc w:val="both"/>
        <w:rPr>
          <w:rFonts w:ascii="Calibri" w:hAnsi="Calibri"/>
          <w:b/>
          <w:sz w:val="22"/>
          <w:szCs w:val="22"/>
          <w:lang w:eastAsia="ar-SA"/>
        </w:rPr>
      </w:pPr>
      <w:r w:rsidRPr="00126238">
        <w:rPr>
          <w:rFonts w:ascii="Calibri" w:hAnsi="Calibri"/>
          <w:sz w:val="22"/>
          <w:szCs w:val="22"/>
          <w:lang w:eastAsia="ar-SA"/>
        </w:rPr>
        <w:t xml:space="preserve">Extensive experience in development using </w:t>
      </w:r>
      <w:r w:rsidRPr="00126238">
        <w:rPr>
          <w:rFonts w:ascii="Calibri" w:hAnsi="Calibri"/>
          <w:b/>
          <w:sz w:val="22"/>
          <w:szCs w:val="22"/>
          <w:lang w:eastAsia="ar-SA"/>
        </w:rPr>
        <w:t xml:space="preserve">Java, J2EE, Struts, Spring, Hibernate, BPM, MVC architecture, JSP, Servlets, Java Beans, JDBC, XML, Jasper Reports, Log4j, Maven, HTML, JavaScript, JQuery, YUI </w:t>
      </w:r>
      <w:r w:rsidRPr="00126238">
        <w:rPr>
          <w:rFonts w:ascii="Calibri" w:hAnsi="Calibri"/>
          <w:sz w:val="22"/>
          <w:szCs w:val="22"/>
          <w:lang w:eastAsia="ar-SA"/>
        </w:rPr>
        <w:t>and</w:t>
      </w:r>
      <w:r w:rsidRPr="00126238">
        <w:rPr>
          <w:rFonts w:ascii="Calibri" w:hAnsi="Calibri"/>
          <w:b/>
          <w:sz w:val="22"/>
          <w:szCs w:val="22"/>
          <w:lang w:eastAsia="ar-SA"/>
        </w:rPr>
        <w:t xml:space="preserve"> DHTML.</w:t>
      </w:r>
    </w:p>
    <w:p w:rsidR="00126238" w:rsidRPr="00126238" w:rsidRDefault="00126238" w:rsidP="00126238">
      <w:pPr>
        <w:numPr>
          <w:ilvl w:val="0"/>
          <w:numId w:val="28"/>
        </w:numPr>
        <w:suppressAutoHyphens/>
        <w:autoSpaceDE w:val="0"/>
        <w:spacing w:before="80"/>
        <w:jc w:val="both"/>
        <w:rPr>
          <w:rFonts w:ascii="Calibri" w:hAnsi="Calibri"/>
          <w:sz w:val="22"/>
          <w:szCs w:val="22"/>
          <w:lang w:eastAsia="ar-SA"/>
        </w:rPr>
      </w:pPr>
      <w:r w:rsidRPr="00126238">
        <w:rPr>
          <w:rFonts w:ascii="Calibri" w:hAnsi="Calibri"/>
          <w:sz w:val="22"/>
          <w:szCs w:val="22"/>
          <w:lang w:eastAsia="ar-SA"/>
        </w:rPr>
        <w:t>An interest to learn and develop systems using upcoming technology.</w:t>
      </w:r>
    </w:p>
    <w:p w:rsidR="00126238" w:rsidRPr="00126238" w:rsidRDefault="00126238" w:rsidP="00126238">
      <w:pPr>
        <w:numPr>
          <w:ilvl w:val="0"/>
          <w:numId w:val="28"/>
        </w:numPr>
        <w:suppressAutoHyphens/>
        <w:autoSpaceDE w:val="0"/>
        <w:spacing w:before="80"/>
        <w:jc w:val="both"/>
        <w:rPr>
          <w:rFonts w:ascii="Calibri" w:hAnsi="Calibri"/>
          <w:sz w:val="22"/>
          <w:szCs w:val="22"/>
          <w:lang w:eastAsia="ar-SA"/>
        </w:rPr>
      </w:pPr>
      <w:r w:rsidRPr="00126238">
        <w:rPr>
          <w:rFonts w:ascii="Calibri" w:hAnsi="Calibri"/>
          <w:sz w:val="22"/>
          <w:szCs w:val="22"/>
          <w:lang w:eastAsia="ar-SA"/>
        </w:rPr>
        <w:t>Exposure on product design, prototyping, documentation and deployment. Adept in providing technical solutions for business problems.</w:t>
      </w:r>
    </w:p>
    <w:p w:rsidR="00126238" w:rsidRPr="00126238" w:rsidRDefault="00126238" w:rsidP="00126238">
      <w:pPr>
        <w:widowControl w:val="0"/>
        <w:numPr>
          <w:ilvl w:val="0"/>
          <w:numId w:val="28"/>
        </w:numPr>
        <w:suppressAutoHyphens/>
        <w:autoSpaceDE w:val="0"/>
        <w:spacing w:before="80"/>
        <w:jc w:val="both"/>
        <w:rPr>
          <w:rFonts w:ascii="Calibri" w:hAnsi="Calibri"/>
          <w:sz w:val="22"/>
          <w:szCs w:val="22"/>
          <w:lang w:eastAsia="ar-SA"/>
        </w:rPr>
      </w:pPr>
      <w:r w:rsidRPr="00126238">
        <w:rPr>
          <w:rFonts w:ascii="Calibri" w:hAnsi="Calibri"/>
          <w:sz w:val="22"/>
          <w:szCs w:val="22"/>
          <w:lang w:eastAsia="ar-SA"/>
        </w:rPr>
        <w:t xml:space="preserve">Extensive Experience in </w:t>
      </w:r>
      <w:r w:rsidRPr="00126238">
        <w:rPr>
          <w:rFonts w:ascii="Calibri" w:hAnsi="Calibri"/>
          <w:b/>
          <w:sz w:val="22"/>
          <w:szCs w:val="22"/>
          <w:lang w:eastAsia="ar-SA"/>
        </w:rPr>
        <w:t xml:space="preserve">RDBMS Concepts </w:t>
      </w:r>
      <w:r w:rsidRPr="00126238">
        <w:rPr>
          <w:rFonts w:ascii="Calibri" w:hAnsi="Calibri"/>
          <w:sz w:val="22"/>
          <w:szCs w:val="22"/>
          <w:lang w:eastAsia="ar-SA"/>
        </w:rPr>
        <w:t xml:space="preserve">and </w:t>
      </w:r>
      <w:r w:rsidRPr="00126238">
        <w:rPr>
          <w:rFonts w:ascii="Calibri" w:hAnsi="Calibri"/>
          <w:b/>
          <w:sz w:val="22"/>
          <w:szCs w:val="22"/>
          <w:lang w:eastAsia="ar-SA"/>
        </w:rPr>
        <w:t>OOAD</w:t>
      </w:r>
      <w:r w:rsidRPr="00126238">
        <w:rPr>
          <w:rFonts w:ascii="Calibri" w:hAnsi="Calibri"/>
          <w:sz w:val="22"/>
          <w:szCs w:val="22"/>
          <w:lang w:eastAsia="ar-SA"/>
        </w:rPr>
        <w:t>.</w:t>
      </w:r>
    </w:p>
    <w:p w:rsidR="00126238" w:rsidRPr="00126238" w:rsidRDefault="00126238" w:rsidP="00126238">
      <w:pPr>
        <w:widowControl w:val="0"/>
        <w:numPr>
          <w:ilvl w:val="0"/>
          <w:numId w:val="28"/>
        </w:numPr>
        <w:suppressAutoHyphens/>
        <w:autoSpaceDE w:val="0"/>
        <w:spacing w:before="80"/>
        <w:jc w:val="both"/>
        <w:rPr>
          <w:rFonts w:ascii="Calibri" w:hAnsi="Calibri"/>
          <w:b/>
          <w:sz w:val="22"/>
          <w:szCs w:val="22"/>
          <w:lang w:eastAsia="ar-SA"/>
        </w:rPr>
      </w:pPr>
      <w:r w:rsidRPr="00126238">
        <w:rPr>
          <w:rFonts w:ascii="Calibri" w:hAnsi="Calibri"/>
          <w:sz w:val="22"/>
          <w:szCs w:val="22"/>
          <w:lang w:eastAsia="ar-SA"/>
        </w:rPr>
        <w:t xml:space="preserve">Experience in developing frontend using </w:t>
      </w:r>
      <w:r w:rsidRPr="00126238">
        <w:rPr>
          <w:rFonts w:ascii="Calibri" w:hAnsi="Calibri"/>
          <w:b/>
          <w:sz w:val="22"/>
          <w:szCs w:val="22"/>
          <w:lang w:eastAsia="ar-SA"/>
        </w:rPr>
        <w:t xml:space="preserve">HTML, XML, XSLT, JSF, CSS, JQuery, YUI </w:t>
      </w:r>
      <w:r w:rsidRPr="00126238">
        <w:rPr>
          <w:rFonts w:ascii="Calibri" w:hAnsi="Calibri"/>
          <w:sz w:val="22"/>
          <w:szCs w:val="22"/>
          <w:lang w:eastAsia="ar-SA"/>
        </w:rPr>
        <w:t>and</w:t>
      </w:r>
      <w:r w:rsidRPr="00126238">
        <w:rPr>
          <w:rFonts w:ascii="Calibri" w:hAnsi="Calibri"/>
          <w:b/>
          <w:sz w:val="22"/>
          <w:szCs w:val="22"/>
          <w:lang w:eastAsia="ar-SA"/>
        </w:rPr>
        <w:t xml:space="preserve"> JavaScript.</w:t>
      </w:r>
    </w:p>
    <w:p w:rsidR="00126238" w:rsidRPr="00126238" w:rsidRDefault="00126238" w:rsidP="00126238">
      <w:pPr>
        <w:widowControl w:val="0"/>
        <w:numPr>
          <w:ilvl w:val="0"/>
          <w:numId w:val="28"/>
        </w:numPr>
        <w:suppressAutoHyphens/>
        <w:autoSpaceDE w:val="0"/>
        <w:spacing w:before="80"/>
        <w:jc w:val="both"/>
        <w:rPr>
          <w:rFonts w:ascii="Calibri" w:hAnsi="Calibri"/>
          <w:b/>
          <w:sz w:val="22"/>
          <w:szCs w:val="22"/>
          <w:lang w:eastAsia="ar-SA"/>
        </w:rPr>
      </w:pPr>
      <w:r w:rsidRPr="00126238">
        <w:rPr>
          <w:rFonts w:ascii="Calibri" w:hAnsi="Calibri"/>
          <w:sz w:val="22"/>
          <w:szCs w:val="22"/>
          <w:lang w:eastAsia="ar-SA"/>
        </w:rPr>
        <w:t xml:space="preserve">Strong coding, debugging, monitoring and testing skills using </w:t>
      </w:r>
      <w:r w:rsidRPr="00126238">
        <w:rPr>
          <w:rFonts w:ascii="Calibri" w:hAnsi="Calibri"/>
          <w:b/>
          <w:sz w:val="22"/>
          <w:szCs w:val="22"/>
          <w:lang w:eastAsia="ar-SA"/>
        </w:rPr>
        <w:t xml:space="preserve">Eclipse, IBM WID, </w:t>
      </w:r>
      <w:r w:rsidRPr="00126238">
        <w:rPr>
          <w:rFonts w:ascii="Calibri" w:hAnsi="Calibri"/>
          <w:sz w:val="22"/>
          <w:szCs w:val="22"/>
          <w:lang w:eastAsia="ar-SA"/>
        </w:rPr>
        <w:t>and</w:t>
      </w:r>
      <w:r w:rsidRPr="00126238">
        <w:rPr>
          <w:rFonts w:ascii="Calibri" w:hAnsi="Calibri"/>
          <w:b/>
          <w:sz w:val="22"/>
          <w:szCs w:val="22"/>
          <w:lang w:eastAsia="ar-SA"/>
        </w:rPr>
        <w:t xml:space="preserve"> RAD </w:t>
      </w:r>
      <w:r w:rsidRPr="00126238">
        <w:rPr>
          <w:rFonts w:ascii="Calibri" w:hAnsi="Calibri"/>
          <w:sz w:val="22"/>
          <w:szCs w:val="22"/>
          <w:lang w:eastAsia="ar-SA"/>
        </w:rPr>
        <w:t>development environments</w:t>
      </w:r>
      <w:r w:rsidRPr="00126238">
        <w:rPr>
          <w:rFonts w:ascii="Calibri" w:hAnsi="Calibri"/>
          <w:b/>
          <w:sz w:val="22"/>
          <w:szCs w:val="22"/>
          <w:lang w:eastAsia="ar-SA"/>
        </w:rPr>
        <w:t>.</w:t>
      </w:r>
    </w:p>
    <w:p w:rsidR="00126238" w:rsidRPr="00126238" w:rsidRDefault="00126238" w:rsidP="00126238">
      <w:pPr>
        <w:widowControl w:val="0"/>
        <w:numPr>
          <w:ilvl w:val="0"/>
          <w:numId w:val="28"/>
        </w:numPr>
        <w:suppressAutoHyphens/>
        <w:overflowPunct w:val="0"/>
        <w:autoSpaceDE w:val="0"/>
        <w:spacing w:before="80"/>
        <w:jc w:val="both"/>
        <w:textAlignment w:val="baseline"/>
        <w:rPr>
          <w:rFonts w:ascii="Calibri" w:hAnsi="Calibri"/>
          <w:sz w:val="22"/>
          <w:szCs w:val="22"/>
          <w:lang w:eastAsia="ar-SA"/>
        </w:rPr>
      </w:pPr>
      <w:r w:rsidRPr="00126238">
        <w:rPr>
          <w:rFonts w:ascii="Calibri" w:hAnsi="Calibri"/>
          <w:sz w:val="22"/>
          <w:szCs w:val="22"/>
          <w:lang w:eastAsia="ar-SA"/>
        </w:rPr>
        <w:t>Excellent exposure coding presentation layer</w:t>
      </w:r>
      <w:r w:rsidRPr="00126238">
        <w:rPr>
          <w:rFonts w:ascii="Calibri" w:hAnsi="Calibri"/>
          <w:b/>
          <w:sz w:val="22"/>
          <w:szCs w:val="22"/>
          <w:lang w:eastAsia="ar-SA"/>
        </w:rPr>
        <w:t xml:space="preserve"> (JSF, JSP, Servlets, </w:t>
      </w:r>
      <w:r w:rsidRPr="00126238">
        <w:rPr>
          <w:rFonts w:ascii="Calibri" w:hAnsi="Calibri"/>
          <w:sz w:val="22"/>
          <w:szCs w:val="22"/>
          <w:lang w:eastAsia="ar-SA"/>
        </w:rPr>
        <w:t>and</w:t>
      </w:r>
      <w:r w:rsidRPr="00126238">
        <w:rPr>
          <w:rFonts w:ascii="Calibri" w:hAnsi="Calibri"/>
          <w:b/>
          <w:sz w:val="22"/>
          <w:szCs w:val="22"/>
          <w:lang w:eastAsia="ar-SA"/>
        </w:rPr>
        <w:t xml:space="preserve"> JavaScript)</w:t>
      </w:r>
      <w:r w:rsidRPr="00126238">
        <w:rPr>
          <w:rFonts w:ascii="Calibri" w:hAnsi="Calibri"/>
          <w:sz w:val="22"/>
          <w:szCs w:val="22"/>
          <w:lang w:eastAsia="ar-SA"/>
        </w:rPr>
        <w:t xml:space="preserve">, business layer </w:t>
      </w:r>
      <w:r w:rsidRPr="00126238">
        <w:rPr>
          <w:rFonts w:ascii="Calibri" w:hAnsi="Calibri"/>
          <w:b/>
          <w:sz w:val="22"/>
          <w:szCs w:val="22"/>
          <w:lang w:eastAsia="ar-SA"/>
        </w:rPr>
        <w:t xml:space="preserve">(Struts, </w:t>
      </w:r>
      <w:proofErr w:type="gramStart"/>
      <w:r w:rsidRPr="00126238">
        <w:rPr>
          <w:rFonts w:ascii="Calibri" w:hAnsi="Calibri"/>
          <w:b/>
          <w:sz w:val="22"/>
          <w:szCs w:val="22"/>
          <w:lang w:eastAsia="ar-SA"/>
        </w:rPr>
        <w:t>Spring</w:t>
      </w:r>
      <w:proofErr w:type="gramEnd"/>
      <w:r w:rsidRPr="00126238">
        <w:rPr>
          <w:rFonts w:ascii="Calibri" w:hAnsi="Calibri"/>
          <w:b/>
          <w:sz w:val="22"/>
          <w:szCs w:val="22"/>
          <w:lang w:eastAsia="ar-SA"/>
        </w:rPr>
        <w:t>)</w:t>
      </w:r>
      <w:r w:rsidRPr="00126238">
        <w:rPr>
          <w:rFonts w:ascii="Calibri" w:hAnsi="Calibri"/>
          <w:sz w:val="22"/>
          <w:szCs w:val="22"/>
          <w:lang w:eastAsia="ar-SA"/>
        </w:rPr>
        <w:t xml:space="preserve"> to database layer </w:t>
      </w:r>
      <w:r w:rsidRPr="00126238">
        <w:rPr>
          <w:rFonts w:ascii="Calibri" w:hAnsi="Calibri"/>
          <w:b/>
          <w:sz w:val="22"/>
          <w:szCs w:val="22"/>
          <w:lang w:eastAsia="ar-SA"/>
        </w:rPr>
        <w:t>(Oracle, MySQL)</w:t>
      </w:r>
      <w:r w:rsidRPr="00126238">
        <w:rPr>
          <w:rFonts w:ascii="Calibri" w:hAnsi="Calibri"/>
          <w:sz w:val="22"/>
          <w:szCs w:val="22"/>
          <w:lang w:eastAsia="ar-SA"/>
        </w:rPr>
        <w:t>.</w:t>
      </w:r>
    </w:p>
    <w:p w:rsidR="00126238" w:rsidRPr="00126238" w:rsidRDefault="00126238" w:rsidP="00126238">
      <w:pPr>
        <w:widowControl w:val="0"/>
        <w:numPr>
          <w:ilvl w:val="0"/>
          <w:numId w:val="28"/>
        </w:numPr>
        <w:suppressAutoHyphens/>
        <w:autoSpaceDE w:val="0"/>
        <w:spacing w:before="80"/>
        <w:jc w:val="both"/>
        <w:rPr>
          <w:rFonts w:ascii="Calibri" w:hAnsi="Calibri"/>
          <w:sz w:val="22"/>
          <w:szCs w:val="22"/>
          <w:lang w:eastAsia="ar-SA"/>
        </w:rPr>
      </w:pPr>
      <w:r w:rsidRPr="00126238">
        <w:rPr>
          <w:rFonts w:ascii="Calibri" w:hAnsi="Calibri"/>
          <w:sz w:val="22"/>
          <w:szCs w:val="22"/>
          <w:lang w:eastAsia="ar-SA"/>
        </w:rPr>
        <w:t xml:space="preserve">Experience in developing Reports Template using </w:t>
      </w:r>
      <w:proofErr w:type="spellStart"/>
      <w:r w:rsidRPr="00126238">
        <w:rPr>
          <w:rFonts w:ascii="Calibri" w:hAnsi="Calibri"/>
          <w:b/>
          <w:sz w:val="22"/>
          <w:szCs w:val="22"/>
          <w:lang w:eastAsia="ar-SA"/>
        </w:rPr>
        <w:t>iReport</w:t>
      </w:r>
      <w:proofErr w:type="spellEnd"/>
      <w:r w:rsidRPr="00126238">
        <w:rPr>
          <w:rFonts w:ascii="Calibri" w:hAnsi="Calibri"/>
          <w:sz w:val="22"/>
          <w:szCs w:val="22"/>
          <w:lang w:eastAsia="ar-SA"/>
        </w:rPr>
        <w:t xml:space="preserve"> tool on </w:t>
      </w:r>
      <w:r w:rsidRPr="00126238">
        <w:rPr>
          <w:rFonts w:ascii="Calibri" w:hAnsi="Calibri"/>
          <w:b/>
          <w:sz w:val="22"/>
          <w:szCs w:val="22"/>
          <w:lang w:eastAsia="ar-SA"/>
        </w:rPr>
        <w:t>Jasper Server</w:t>
      </w:r>
      <w:r w:rsidRPr="00126238">
        <w:rPr>
          <w:rFonts w:ascii="Calibri" w:hAnsi="Calibri"/>
          <w:sz w:val="22"/>
          <w:szCs w:val="22"/>
          <w:lang w:eastAsia="ar-SA"/>
        </w:rPr>
        <w:t>.</w:t>
      </w:r>
    </w:p>
    <w:p w:rsidR="00126238" w:rsidRPr="00126238" w:rsidRDefault="00126238" w:rsidP="00126238">
      <w:pPr>
        <w:widowControl w:val="0"/>
        <w:numPr>
          <w:ilvl w:val="0"/>
          <w:numId w:val="28"/>
        </w:numPr>
        <w:suppressAutoHyphens/>
        <w:autoSpaceDE w:val="0"/>
        <w:spacing w:before="80"/>
        <w:jc w:val="both"/>
        <w:rPr>
          <w:rFonts w:ascii="Calibri" w:hAnsi="Calibri"/>
          <w:sz w:val="22"/>
          <w:szCs w:val="22"/>
          <w:lang w:eastAsia="ar-SA"/>
        </w:rPr>
      </w:pPr>
      <w:r w:rsidRPr="00126238">
        <w:rPr>
          <w:rFonts w:ascii="Calibri" w:hAnsi="Calibri"/>
          <w:sz w:val="22"/>
          <w:szCs w:val="22"/>
          <w:lang w:eastAsia="ar-SA"/>
        </w:rPr>
        <w:t xml:space="preserve">Experience in implementing </w:t>
      </w:r>
      <w:r w:rsidRPr="00126238">
        <w:rPr>
          <w:rFonts w:ascii="Calibri" w:hAnsi="Calibri"/>
          <w:b/>
          <w:sz w:val="22"/>
          <w:szCs w:val="22"/>
          <w:lang w:eastAsia="ar-SA"/>
        </w:rPr>
        <w:t>Mediation</w:t>
      </w:r>
      <w:r w:rsidRPr="00126238">
        <w:rPr>
          <w:rFonts w:ascii="Calibri" w:hAnsi="Calibri"/>
          <w:sz w:val="22"/>
          <w:szCs w:val="22"/>
          <w:lang w:eastAsia="ar-SA"/>
        </w:rPr>
        <w:t xml:space="preserve"> Module with </w:t>
      </w:r>
      <w:r w:rsidRPr="00126238">
        <w:rPr>
          <w:rFonts w:ascii="Calibri" w:hAnsi="Calibri"/>
          <w:b/>
          <w:sz w:val="22"/>
          <w:szCs w:val="22"/>
          <w:lang w:eastAsia="ar-SA"/>
        </w:rPr>
        <w:t>Restful</w:t>
      </w:r>
      <w:r w:rsidRPr="00126238">
        <w:rPr>
          <w:rFonts w:ascii="Calibri" w:hAnsi="Calibri"/>
          <w:sz w:val="22"/>
          <w:szCs w:val="22"/>
          <w:lang w:eastAsia="ar-SA"/>
        </w:rPr>
        <w:t xml:space="preserve"> service integration on SOA based application on </w:t>
      </w:r>
      <w:r w:rsidRPr="00126238">
        <w:rPr>
          <w:rFonts w:ascii="Calibri" w:hAnsi="Calibri"/>
          <w:b/>
          <w:sz w:val="22"/>
          <w:szCs w:val="22"/>
          <w:lang w:eastAsia="ar-SA"/>
        </w:rPr>
        <w:t>IBM Process Server</w:t>
      </w:r>
      <w:r w:rsidRPr="00126238">
        <w:rPr>
          <w:rFonts w:ascii="Calibri" w:hAnsi="Calibri"/>
          <w:sz w:val="22"/>
          <w:szCs w:val="22"/>
          <w:lang w:eastAsia="ar-SA"/>
        </w:rPr>
        <w:t>.</w:t>
      </w:r>
    </w:p>
    <w:p w:rsidR="00126238" w:rsidRPr="00126238" w:rsidRDefault="00126238" w:rsidP="00126238">
      <w:pPr>
        <w:widowControl w:val="0"/>
        <w:numPr>
          <w:ilvl w:val="0"/>
          <w:numId w:val="28"/>
        </w:numPr>
        <w:suppressAutoHyphens/>
        <w:autoSpaceDE w:val="0"/>
        <w:spacing w:before="80"/>
        <w:jc w:val="both"/>
        <w:rPr>
          <w:rFonts w:ascii="Calibri" w:hAnsi="Calibri"/>
          <w:sz w:val="22"/>
          <w:szCs w:val="22"/>
          <w:lang w:eastAsia="ar-SA"/>
        </w:rPr>
      </w:pPr>
      <w:r w:rsidRPr="00126238">
        <w:rPr>
          <w:rFonts w:ascii="Calibri" w:hAnsi="Calibri"/>
          <w:sz w:val="22"/>
          <w:szCs w:val="22"/>
          <w:lang w:eastAsia="ar-SA"/>
        </w:rPr>
        <w:t xml:space="preserve">Knowledge on </w:t>
      </w:r>
      <w:r w:rsidRPr="00126238">
        <w:rPr>
          <w:rFonts w:ascii="Calibri" w:hAnsi="Calibri"/>
          <w:b/>
          <w:sz w:val="22"/>
          <w:szCs w:val="22"/>
          <w:lang w:eastAsia="ar-SA"/>
        </w:rPr>
        <w:t>Apache Tomcat, JBOSS, IBM WebSphere Application Server</w:t>
      </w:r>
      <w:r w:rsidRPr="00126238">
        <w:rPr>
          <w:rFonts w:ascii="Calibri" w:hAnsi="Calibri"/>
          <w:sz w:val="22"/>
          <w:szCs w:val="22"/>
          <w:lang w:eastAsia="ar-SA"/>
        </w:rPr>
        <w:t xml:space="preserve"> and </w:t>
      </w:r>
      <w:r w:rsidRPr="00126238">
        <w:rPr>
          <w:rFonts w:ascii="Calibri" w:hAnsi="Calibri"/>
          <w:b/>
          <w:sz w:val="22"/>
          <w:szCs w:val="22"/>
          <w:lang w:eastAsia="ar-SA"/>
        </w:rPr>
        <w:t>IBM Process Server</w:t>
      </w:r>
      <w:r w:rsidRPr="00126238">
        <w:rPr>
          <w:rFonts w:ascii="Calibri" w:hAnsi="Calibri"/>
          <w:sz w:val="22"/>
          <w:szCs w:val="22"/>
          <w:lang w:eastAsia="ar-SA"/>
        </w:rPr>
        <w:t>.</w:t>
      </w:r>
    </w:p>
    <w:p w:rsidR="00126238" w:rsidRPr="00126238" w:rsidRDefault="00126238" w:rsidP="00126238">
      <w:pPr>
        <w:widowControl w:val="0"/>
        <w:numPr>
          <w:ilvl w:val="0"/>
          <w:numId w:val="28"/>
        </w:numPr>
        <w:tabs>
          <w:tab w:val="left" w:pos="1080"/>
          <w:tab w:val="left" w:pos="2160"/>
        </w:tabs>
        <w:suppressAutoHyphens/>
        <w:overflowPunct w:val="0"/>
        <w:autoSpaceDE w:val="0"/>
        <w:spacing w:before="80"/>
        <w:jc w:val="both"/>
        <w:textAlignment w:val="baseline"/>
        <w:rPr>
          <w:rFonts w:ascii="Calibri" w:hAnsi="Calibri"/>
          <w:sz w:val="22"/>
          <w:szCs w:val="22"/>
          <w:lang w:eastAsia="ar-SA"/>
        </w:rPr>
      </w:pPr>
      <w:r w:rsidRPr="00126238">
        <w:rPr>
          <w:rFonts w:ascii="Calibri" w:hAnsi="Calibri"/>
          <w:sz w:val="22"/>
          <w:szCs w:val="22"/>
          <w:lang w:eastAsia="ar-SA"/>
        </w:rPr>
        <w:t xml:space="preserve">Experience in </w:t>
      </w:r>
      <w:r w:rsidRPr="00126238">
        <w:rPr>
          <w:rFonts w:ascii="Calibri" w:hAnsi="Calibri"/>
          <w:b/>
          <w:sz w:val="22"/>
          <w:szCs w:val="22"/>
          <w:lang w:eastAsia="ar-SA"/>
        </w:rPr>
        <w:t>Web Services</w:t>
      </w:r>
      <w:r w:rsidRPr="00126238">
        <w:rPr>
          <w:rFonts w:ascii="Calibri" w:hAnsi="Calibri"/>
          <w:sz w:val="22"/>
          <w:szCs w:val="22"/>
          <w:lang w:eastAsia="ar-SA"/>
        </w:rPr>
        <w:t xml:space="preserve"> technologies like </w:t>
      </w:r>
      <w:r w:rsidRPr="00126238">
        <w:rPr>
          <w:rFonts w:ascii="Calibri" w:hAnsi="Calibri"/>
          <w:b/>
          <w:sz w:val="22"/>
          <w:szCs w:val="22"/>
          <w:lang w:eastAsia="ar-SA"/>
        </w:rPr>
        <w:t>XML</w:t>
      </w:r>
      <w:r w:rsidRPr="00126238">
        <w:rPr>
          <w:rFonts w:ascii="Calibri" w:hAnsi="Calibri"/>
          <w:sz w:val="22"/>
          <w:szCs w:val="22"/>
          <w:lang w:eastAsia="ar-SA"/>
        </w:rPr>
        <w:t xml:space="preserve">, </w:t>
      </w:r>
      <w:r w:rsidRPr="00126238">
        <w:rPr>
          <w:rFonts w:ascii="Calibri" w:hAnsi="Calibri"/>
          <w:b/>
          <w:sz w:val="22"/>
          <w:szCs w:val="22"/>
          <w:lang w:eastAsia="ar-SA"/>
        </w:rPr>
        <w:t xml:space="preserve">WSDL, and SOAP and </w:t>
      </w:r>
      <w:proofErr w:type="spellStart"/>
      <w:r w:rsidRPr="00126238">
        <w:rPr>
          <w:rFonts w:ascii="Calibri" w:hAnsi="Calibri"/>
          <w:b/>
          <w:sz w:val="22"/>
          <w:szCs w:val="22"/>
          <w:lang w:eastAsia="ar-SA"/>
        </w:rPr>
        <w:t>RestFul</w:t>
      </w:r>
      <w:proofErr w:type="spellEnd"/>
      <w:r w:rsidRPr="00126238">
        <w:rPr>
          <w:rFonts w:ascii="Calibri" w:hAnsi="Calibri"/>
          <w:sz w:val="22"/>
          <w:szCs w:val="22"/>
          <w:lang w:eastAsia="ar-SA"/>
        </w:rPr>
        <w:t xml:space="preserve"> based on </w:t>
      </w:r>
      <w:r w:rsidRPr="00126238">
        <w:rPr>
          <w:rFonts w:ascii="Calibri" w:hAnsi="Calibri"/>
          <w:b/>
          <w:sz w:val="22"/>
          <w:szCs w:val="22"/>
          <w:lang w:eastAsia="ar-SA"/>
        </w:rPr>
        <w:t>SOA (Service Oriented Architecture)</w:t>
      </w:r>
      <w:r w:rsidRPr="00126238">
        <w:rPr>
          <w:rFonts w:ascii="Calibri" w:hAnsi="Calibri"/>
          <w:sz w:val="22"/>
          <w:szCs w:val="22"/>
          <w:lang w:eastAsia="ar-SA"/>
        </w:rPr>
        <w:t>.</w:t>
      </w:r>
    </w:p>
    <w:p w:rsidR="00126238" w:rsidRPr="00126238" w:rsidRDefault="00126238" w:rsidP="00126238">
      <w:pPr>
        <w:widowControl w:val="0"/>
        <w:numPr>
          <w:ilvl w:val="0"/>
          <w:numId w:val="28"/>
        </w:numPr>
        <w:suppressAutoHyphens/>
        <w:autoSpaceDE w:val="0"/>
        <w:spacing w:before="80"/>
        <w:jc w:val="both"/>
        <w:rPr>
          <w:rFonts w:ascii="Calibri" w:hAnsi="Calibri"/>
          <w:sz w:val="22"/>
          <w:szCs w:val="22"/>
          <w:lang w:eastAsia="ar-SA"/>
        </w:rPr>
      </w:pPr>
      <w:r w:rsidRPr="00126238">
        <w:rPr>
          <w:rFonts w:ascii="Calibri" w:hAnsi="Calibri"/>
          <w:sz w:val="22"/>
          <w:szCs w:val="22"/>
          <w:lang w:eastAsia="ar-SA"/>
        </w:rPr>
        <w:t xml:space="preserve">Experience with working on code management using </w:t>
      </w:r>
      <w:r w:rsidRPr="00126238">
        <w:rPr>
          <w:rFonts w:ascii="Calibri" w:hAnsi="Calibri"/>
          <w:b/>
          <w:sz w:val="22"/>
          <w:szCs w:val="22"/>
          <w:lang w:eastAsia="ar-SA"/>
        </w:rPr>
        <w:t xml:space="preserve">Sub Version Control </w:t>
      </w:r>
      <w:r w:rsidRPr="00126238">
        <w:rPr>
          <w:rFonts w:ascii="Calibri" w:hAnsi="Calibri"/>
          <w:sz w:val="22"/>
          <w:szCs w:val="22"/>
          <w:lang w:eastAsia="ar-SA"/>
        </w:rPr>
        <w:t xml:space="preserve">and </w:t>
      </w:r>
      <w:r w:rsidRPr="00126238">
        <w:rPr>
          <w:rFonts w:ascii="Calibri" w:hAnsi="Calibri"/>
          <w:b/>
          <w:sz w:val="22"/>
          <w:szCs w:val="22"/>
          <w:lang w:eastAsia="ar-SA"/>
        </w:rPr>
        <w:t>CVS</w:t>
      </w:r>
      <w:r w:rsidRPr="00126238">
        <w:rPr>
          <w:rFonts w:ascii="Calibri" w:hAnsi="Calibri"/>
          <w:sz w:val="22"/>
          <w:szCs w:val="22"/>
          <w:lang w:eastAsia="ar-SA"/>
        </w:rPr>
        <w:t>.</w:t>
      </w:r>
    </w:p>
    <w:p w:rsidR="00126238" w:rsidRPr="00126238" w:rsidRDefault="00126238" w:rsidP="00126238">
      <w:pPr>
        <w:widowControl w:val="0"/>
        <w:suppressAutoHyphens/>
        <w:autoSpaceDE w:val="0"/>
        <w:spacing w:before="80" w:line="360" w:lineRule="auto"/>
        <w:jc w:val="both"/>
        <w:rPr>
          <w:rFonts w:ascii="Calibri" w:hAnsi="Calibri"/>
          <w:b/>
          <w:sz w:val="22"/>
          <w:szCs w:val="22"/>
          <w:lang w:eastAsia="ar-SA"/>
        </w:rPr>
      </w:pPr>
      <w:r w:rsidRPr="00126238">
        <w:rPr>
          <w:rFonts w:ascii="Calibri" w:hAnsi="Calibri"/>
          <w:b/>
          <w:sz w:val="22"/>
          <w:szCs w:val="22"/>
          <w:lang w:eastAsia="ar-SA"/>
        </w:rPr>
        <w:t>Technical Skills</w:t>
      </w:r>
    </w:p>
    <w:tbl>
      <w:tblPr>
        <w:tblW w:w="0" w:type="auto"/>
        <w:tblInd w:w="-5" w:type="dxa"/>
        <w:tblLayout w:type="fixed"/>
        <w:tblLook w:val="0000" w:firstRow="0" w:lastRow="0" w:firstColumn="0" w:lastColumn="0" w:noHBand="0" w:noVBand="0"/>
      </w:tblPr>
      <w:tblGrid>
        <w:gridCol w:w="4428"/>
        <w:gridCol w:w="4438"/>
      </w:tblGrid>
      <w:tr w:rsidR="00126238" w:rsidRPr="00126238" w:rsidTr="009C26C6">
        <w:tc>
          <w:tcPr>
            <w:tcW w:w="4428" w:type="dxa"/>
            <w:tcBorders>
              <w:top w:val="single" w:sz="4" w:space="0" w:color="000000"/>
              <w:left w:val="single" w:sz="4" w:space="0" w:color="000000"/>
              <w:bottom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bCs/>
                <w:sz w:val="22"/>
                <w:szCs w:val="22"/>
                <w:lang w:eastAsia="ar-SA"/>
              </w:rPr>
            </w:pPr>
            <w:r w:rsidRPr="00126238">
              <w:rPr>
                <w:rFonts w:ascii="Calibri" w:hAnsi="Calibri"/>
                <w:bCs/>
                <w:sz w:val="22"/>
                <w:szCs w:val="22"/>
                <w:lang w:eastAsia="ar-SA"/>
              </w:rPr>
              <w:t>Operating Systems</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126238" w:rsidRPr="00126238" w:rsidRDefault="00126238" w:rsidP="00126238">
            <w:pPr>
              <w:widowControl w:val="0"/>
              <w:suppressAutoHyphens/>
              <w:snapToGrid w:val="0"/>
              <w:spacing w:line="360" w:lineRule="auto"/>
              <w:jc w:val="both"/>
              <w:rPr>
                <w:rFonts w:ascii="Calibri" w:hAnsi="Calibri"/>
                <w:sz w:val="22"/>
                <w:szCs w:val="22"/>
                <w:lang w:eastAsia="ar-SA"/>
              </w:rPr>
            </w:pPr>
            <w:r w:rsidRPr="00126238">
              <w:rPr>
                <w:rFonts w:ascii="Calibri" w:hAnsi="Calibri"/>
                <w:sz w:val="22"/>
                <w:szCs w:val="22"/>
                <w:lang w:eastAsia="ar-SA"/>
              </w:rPr>
              <w:t>WINDOWS, UNIX</w:t>
            </w:r>
          </w:p>
        </w:tc>
      </w:tr>
      <w:tr w:rsidR="00126238" w:rsidRPr="00126238" w:rsidTr="009C26C6">
        <w:tc>
          <w:tcPr>
            <w:tcW w:w="4428" w:type="dxa"/>
            <w:tcBorders>
              <w:top w:val="single" w:sz="4" w:space="0" w:color="000000"/>
              <w:left w:val="single" w:sz="4" w:space="0" w:color="000000"/>
              <w:bottom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bCs/>
                <w:sz w:val="22"/>
                <w:szCs w:val="22"/>
                <w:lang w:eastAsia="ar-SA"/>
              </w:rPr>
            </w:pPr>
            <w:r w:rsidRPr="00126238">
              <w:rPr>
                <w:rFonts w:ascii="Calibri" w:hAnsi="Calibri"/>
                <w:bCs/>
                <w:sz w:val="22"/>
                <w:szCs w:val="22"/>
                <w:lang w:eastAsia="ar-SA"/>
              </w:rPr>
              <w:t>Languages</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sz w:val="22"/>
                <w:szCs w:val="22"/>
                <w:lang w:eastAsia="ar-SA"/>
              </w:rPr>
            </w:pPr>
            <w:r w:rsidRPr="00126238">
              <w:rPr>
                <w:rFonts w:ascii="Calibri" w:hAnsi="Calibri"/>
                <w:sz w:val="22"/>
                <w:szCs w:val="22"/>
                <w:lang w:eastAsia="ar-SA"/>
              </w:rPr>
              <w:t>Java, J2EE</w:t>
            </w:r>
          </w:p>
        </w:tc>
      </w:tr>
      <w:tr w:rsidR="00126238" w:rsidRPr="00126238" w:rsidTr="009C26C6">
        <w:tc>
          <w:tcPr>
            <w:tcW w:w="4428" w:type="dxa"/>
            <w:tcBorders>
              <w:top w:val="single" w:sz="4" w:space="0" w:color="000000"/>
              <w:left w:val="single" w:sz="4" w:space="0" w:color="000000"/>
              <w:bottom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bCs/>
                <w:sz w:val="22"/>
                <w:szCs w:val="22"/>
                <w:lang w:eastAsia="ar-SA"/>
              </w:rPr>
            </w:pPr>
            <w:r w:rsidRPr="00126238">
              <w:rPr>
                <w:rFonts w:ascii="Calibri" w:hAnsi="Calibri"/>
                <w:bCs/>
                <w:sz w:val="22"/>
                <w:szCs w:val="22"/>
                <w:lang w:eastAsia="ar-SA"/>
              </w:rPr>
              <w:t>Database</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126238" w:rsidRPr="00126238" w:rsidRDefault="00126238" w:rsidP="00126238">
            <w:pPr>
              <w:suppressAutoHyphens/>
              <w:snapToGrid w:val="0"/>
              <w:spacing w:line="360" w:lineRule="auto"/>
              <w:rPr>
                <w:rFonts w:ascii="Calibri" w:hAnsi="Calibri"/>
                <w:bCs/>
                <w:sz w:val="22"/>
                <w:szCs w:val="22"/>
                <w:lang w:eastAsia="ar-SA"/>
              </w:rPr>
            </w:pPr>
            <w:r w:rsidRPr="00126238">
              <w:rPr>
                <w:rFonts w:ascii="Calibri" w:hAnsi="Calibri"/>
                <w:bCs/>
                <w:sz w:val="22"/>
                <w:szCs w:val="22"/>
                <w:lang w:eastAsia="ar-SA"/>
              </w:rPr>
              <w:t>Oracle, Toad, MySQL</w:t>
            </w:r>
          </w:p>
        </w:tc>
      </w:tr>
      <w:tr w:rsidR="00126238" w:rsidRPr="00126238" w:rsidTr="009C26C6">
        <w:tc>
          <w:tcPr>
            <w:tcW w:w="4428" w:type="dxa"/>
            <w:tcBorders>
              <w:top w:val="single" w:sz="4" w:space="0" w:color="000000"/>
              <w:left w:val="single" w:sz="4" w:space="0" w:color="000000"/>
              <w:bottom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bCs/>
                <w:sz w:val="22"/>
                <w:szCs w:val="22"/>
                <w:lang w:eastAsia="ar-SA"/>
              </w:rPr>
            </w:pPr>
            <w:r w:rsidRPr="00126238">
              <w:rPr>
                <w:rFonts w:ascii="Calibri" w:hAnsi="Calibri"/>
                <w:bCs/>
                <w:sz w:val="22"/>
                <w:szCs w:val="22"/>
                <w:lang w:eastAsia="ar-SA"/>
              </w:rPr>
              <w:t>Internet Markup Languages</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126238" w:rsidRPr="00126238" w:rsidRDefault="00126238" w:rsidP="00126238">
            <w:pPr>
              <w:widowControl w:val="0"/>
              <w:suppressAutoHyphens/>
              <w:snapToGrid w:val="0"/>
              <w:spacing w:line="360" w:lineRule="auto"/>
              <w:jc w:val="both"/>
              <w:rPr>
                <w:rFonts w:ascii="Calibri" w:hAnsi="Calibri"/>
                <w:bCs/>
                <w:sz w:val="22"/>
                <w:szCs w:val="22"/>
                <w:lang w:eastAsia="ar-SA"/>
              </w:rPr>
            </w:pPr>
            <w:r w:rsidRPr="00126238">
              <w:rPr>
                <w:rFonts w:ascii="Calibri" w:hAnsi="Calibri"/>
                <w:bCs/>
                <w:sz w:val="22"/>
                <w:szCs w:val="22"/>
                <w:lang w:eastAsia="ar-SA"/>
              </w:rPr>
              <w:t xml:space="preserve"> XML, HTML, DHTML, CSS.</w:t>
            </w:r>
          </w:p>
        </w:tc>
      </w:tr>
      <w:tr w:rsidR="00126238" w:rsidRPr="00126238" w:rsidTr="009C26C6">
        <w:tc>
          <w:tcPr>
            <w:tcW w:w="4428" w:type="dxa"/>
            <w:tcBorders>
              <w:top w:val="single" w:sz="4" w:space="0" w:color="000000"/>
              <w:left w:val="single" w:sz="4" w:space="0" w:color="000000"/>
              <w:bottom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sz w:val="22"/>
                <w:szCs w:val="22"/>
                <w:lang w:eastAsia="ar-SA"/>
              </w:rPr>
            </w:pPr>
            <w:r w:rsidRPr="00126238">
              <w:rPr>
                <w:rFonts w:ascii="Calibri" w:hAnsi="Calibri"/>
                <w:sz w:val="22"/>
                <w:szCs w:val="22"/>
                <w:lang w:eastAsia="ar-SA"/>
              </w:rPr>
              <w:t>Scripting Languages</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126238" w:rsidRPr="00126238" w:rsidRDefault="00126238" w:rsidP="00126238">
            <w:pPr>
              <w:widowControl w:val="0"/>
              <w:suppressAutoHyphens/>
              <w:snapToGrid w:val="0"/>
              <w:spacing w:line="360" w:lineRule="auto"/>
              <w:jc w:val="both"/>
              <w:rPr>
                <w:rFonts w:ascii="Calibri" w:hAnsi="Calibri"/>
                <w:sz w:val="22"/>
                <w:szCs w:val="22"/>
                <w:lang w:eastAsia="ar-SA"/>
              </w:rPr>
            </w:pPr>
            <w:r w:rsidRPr="00126238">
              <w:rPr>
                <w:rFonts w:ascii="Calibri" w:hAnsi="Calibri"/>
                <w:sz w:val="22"/>
                <w:szCs w:val="22"/>
                <w:lang w:eastAsia="ar-SA"/>
              </w:rPr>
              <w:t xml:space="preserve"> JavaScript, Flex, ActionScript, JQuery and YUI</w:t>
            </w:r>
          </w:p>
        </w:tc>
      </w:tr>
      <w:tr w:rsidR="00126238" w:rsidRPr="00126238" w:rsidTr="009C26C6">
        <w:tc>
          <w:tcPr>
            <w:tcW w:w="4428" w:type="dxa"/>
            <w:tcBorders>
              <w:top w:val="single" w:sz="4" w:space="0" w:color="000000"/>
              <w:left w:val="single" w:sz="4" w:space="0" w:color="000000"/>
              <w:bottom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bCs/>
                <w:sz w:val="22"/>
                <w:szCs w:val="22"/>
                <w:lang w:eastAsia="ar-SA"/>
              </w:rPr>
            </w:pPr>
            <w:r w:rsidRPr="00126238">
              <w:rPr>
                <w:rFonts w:ascii="Calibri" w:hAnsi="Calibri"/>
                <w:bCs/>
                <w:sz w:val="22"/>
                <w:szCs w:val="22"/>
                <w:lang w:eastAsia="ar-SA"/>
              </w:rPr>
              <w:t>Application Servers</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sz w:val="22"/>
                <w:szCs w:val="22"/>
                <w:lang w:eastAsia="ar-SA"/>
              </w:rPr>
            </w:pPr>
            <w:r w:rsidRPr="00126238">
              <w:rPr>
                <w:rFonts w:ascii="Calibri" w:hAnsi="Calibri"/>
                <w:sz w:val="22"/>
                <w:szCs w:val="22"/>
                <w:lang w:eastAsia="ar-SA"/>
              </w:rPr>
              <w:t xml:space="preserve"> Web Sphere, </w:t>
            </w:r>
            <w:proofErr w:type="spellStart"/>
            <w:r w:rsidRPr="00126238">
              <w:rPr>
                <w:rFonts w:ascii="Calibri" w:hAnsi="Calibri"/>
                <w:sz w:val="22"/>
                <w:szCs w:val="22"/>
                <w:lang w:eastAsia="ar-SA"/>
              </w:rPr>
              <w:t>JBoss</w:t>
            </w:r>
            <w:proofErr w:type="spellEnd"/>
            <w:r w:rsidRPr="00126238">
              <w:rPr>
                <w:rFonts w:ascii="Calibri" w:hAnsi="Calibri"/>
                <w:sz w:val="22"/>
                <w:szCs w:val="22"/>
                <w:lang w:eastAsia="ar-SA"/>
              </w:rPr>
              <w:t xml:space="preserve"> and Tomcat.</w:t>
            </w:r>
          </w:p>
        </w:tc>
      </w:tr>
      <w:tr w:rsidR="00126238" w:rsidRPr="00126238" w:rsidTr="009C26C6">
        <w:tc>
          <w:tcPr>
            <w:tcW w:w="4428" w:type="dxa"/>
            <w:tcBorders>
              <w:top w:val="single" w:sz="4" w:space="0" w:color="000000"/>
              <w:left w:val="single" w:sz="4" w:space="0" w:color="000000"/>
              <w:bottom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sz w:val="22"/>
                <w:szCs w:val="22"/>
                <w:lang w:eastAsia="ar-SA"/>
              </w:rPr>
            </w:pPr>
            <w:r w:rsidRPr="00126238">
              <w:rPr>
                <w:rFonts w:ascii="Calibri" w:hAnsi="Calibri"/>
                <w:sz w:val="22"/>
                <w:szCs w:val="22"/>
                <w:lang w:eastAsia="ar-SA"/>
              </w:rPr>
              <w:t>Open Source Libraries</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sz w:val="22"/>
                <w:szCs w:val="22"/>
                <w:lang w:eastAsia="ar-SA"/>
              </w:rPr>
            </w:pPr>
            <w:r w:rsidRPr="00126238">
              <w:rPr>
                <w:rFonts w:ascii="Calibri" w:hAnsi="Calibri"/>
                <w:sz w:val="22"/>
                <w:szCs w:val="22"/>
                <w:lang w:eastAsia="ar-SA"/>
              </w:rPr>
              <w:t xml:space="preserve"> ANT, Maven</w:t>
            </w:r>
          </w:p>
        </w:tc>
      </w:tr>
      <w:tr w:rsidR="00126238" w:rsidRPr="00126238" w:rsidTr="009C26C6">
        <w:tc>
          <w:tcPr>
            <w:tcW w:w="4428" w:type="dxa"/>
            <w:tcBorders>
              <w:top w:val="single" w:sz="4" w:space="0" w:color="000000"/>
              <w:left w:val="single" w:sz="4" w:space="0" w:color="000000"/>
              <w:bottom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bCs/>
                <w:sz w:val="22"/>
                <w:szCs w:val="22"/>
                <w:lang w:eastAsia="ar-SA"/>
              </w:rPr>
            </w:pPr>
            <w:r w:rsidRPr="00126238">
              <w:rPr>
                <w:rFonts w:ascii="Calibri" w:hAnsi="Calibri"/>
                <w:bCs/>
                <w:sz w:val="22"/>
                <w:szCs w:val="22"/>
                <w:lang w:eastAsia="ar-SA"/>
              </w:rPr>
              <w:t>Java Development Tools</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sz w:val="22"/>
                <w:szCs w:val="22"/>
                <w:lang w:eastAsia="ar-SA"/>
              </w:rPr>
            </w:pPr>
            <w:r w:rsidRPr="00126238">
              <w:rPr>
                <w:rFonts w:ascii="Calibri" w:hAnsi="Calibri"/>
                <w:sz w:val="22"/>
                <w:szCs w:val="22"/>
                <w:lang w:eastAsia="ar-SA"/>
              </w:rPr>
              <w:t>Eclipse, WID, RAD</w:t>
            </w:r>
          </w:p>
        </w:tc>
      </w:tr>
      <w:tr w:rsidR="00126238" w:rsidRPr="00126238" w:rsidTr="009C26C6">
        <w:tc>
          <w:tcPr>
            <w:tcW w:w="4428" w:type="dxa"/>
            <w:tcBorders>
              <w:top w:val="single" w:sz="4" w:space="0" w:color="000000"/>
              <w:left w:val="single" w:sz="4" w:space="0" w:color="000000"/>
              <w:bottom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sz w:val="22"/>
                <w:szCs w:val="22"/>
                <w:lang w:eastAsia="ar-SA"/>
              </w:rPr>
            </w:pPr>
            <w:r w:rsidRPr="00126238">
              <w:rPr>
                <w:rFonts w:ascii="Calibri" w:hAnsi="Calibri"/>
                <w:sz w:val="22"/>
                <w:szCs w:val="22"/>
                <w:lang w:eastAsia="ar-SA"/>
              </w:rPr>
              <w:t>Logging tools</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sz w:val="22"/>
                <w:szCs w:val="22"/>
                <w:lang w:eastAsia="ar-SA"/>
              </w:rPr>
            </w:pPr>
            <w:r w:rsidRPr="00126238">
              <w:rPr>
                <w:rFonts w:ascii="Calibri" w:hAnsi="Calibri"/>
                <w:sz w:val="22"/>
                <w:szCs w:val="22"/>
                <w:lang w:eastAsia="ar-SA"/>
              </w:rPr>
              <w:t xml:space="preserve"> Log4j</w:t>
            </w:r>
          </w:p>
        </w:tc>
      </w:tr>
      <w:tr w:rsidR="00126238" w:rsidRPr="00126238" w:rsidTr="009C26C6">
        <w:tc>
          <w:tcPr>
            <w:tcW w:w="4428" w:type="dxa"/>
            <w:tcBorders>
              <w:top w:val="single" w:sz="4" w:space="0" w:color="000000"/>
              <w:left w:val="single" w:sz="4" w:space="0" w:color="000000"/>
              <w:bottom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sz w:val="22"/>
                <w:szCs w:val="22"/>
                <w:lang w:eastAsia="ar-SA"/>
              </w:rPr>
            </w:pPr>
            <w:r w:rsidRPr="00126238">
              <w:rPr>
                <w:rFonts w:ascii="Calibri" w:hAnsi="Calibri"/>
                <w:sz w:val="22"/>
                <w:szCs w:val="22"/>
                <w:lang w:eastAsia="ar-SA"/>
              </w:rPr>
              <w:t>Product</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sz w:val="22"/>
                <w:szCs w:val="22"/>
                <w:lang w:eastAsia="ar-SA"/>
              </w:rPr>
            </w:pPr>
            <w:r w:rsidRPr="00126238">
              <w:rPr>
                <w:rFonts w:ascii="Calibri" w:hAnsi="Calibri"/>
                <w:sz w:val="22"/>
                <w:szCs w:val="22"/>
                <w:lang w:eastAsia="ar-SA"/>
              </w:rPr>
              <w:t xml:space="preserve">Saba, </w:t>
            </w:r>
            <w:proofErr w:type="spellStart"/>
            <w:r w:rsidRPr="00126238">
              <w:rPr>
                <w:rFonts w:ascii="Calibri" w:hAnsi="Calibri"/>
                <w:sz w:val="22"/>
                <w:szCs w:val="22"/>
                <w:lang w:eastAsia="ar-SA"/>
              </w:rPr>
              <w:t>Exigen</w:t>
            </w:r>
            <w:proofErr w:type="spellEnd"/>
            <w:r w:rsidRPr="00126238">
              <w:rPr>
                <w:rFonts w:ascii="Calibri" w:hAnsi="Calibri"/>
                <w:sz w:val="22"/>
                <w:szCs w:val="22"/>
                <w:lang w:eastAsia="ar-SA"/>
              </w:rPr>
              <w:t xml:space="preserve"> PAS, Elixir PAS</w:t>
            </w:r>
          </w:p>
        </w:tc>
      </w:tr>
      <w:tr w:rsidR="00126238" w:rsidRPr="00126238" w:rsidTr="009C26C6">
        <w:tc>
          <w:tcPr>
            <w:tcW w:w="4428" w:type="dxa"/>
            <w:tcBorders>
              <w:top w:val="single" w:sz="4" w:space="0" w:color="000000"/>
              <w:left w:val="single" w:sz="4" w:space="0" w:color="000000"/>
              <w:bottom w:val="single" w:sz="4" w:space="0" w:color="000000"/>
            </w:tcBorders>
            <w:shd w:val="clear" w:color="auto" w:fill="auto"/>
          </w:tcPr>
          <w:p w:rsidR="00126238" w:rsidRPr="00126238" w:rsidRDefault="00126238" w:rsidP="00126238">
            <w:pPr>
              <w:suppressAutoHyphens/>
              <w:overflowPunct w:val="0"/>
              <w:autoSpaceDE w:val="0"/>
              <w:snapToGrid w:val="0"/>
              <w:jc w:val="both"/>
              <w:textAlignment w:val="baseline"/>
              <w:rPr>
                <w:rFonts w:ascii="Calibri" w:hAnsi="Calibri"/>
                <w:sz w:val="22"/>
                <w:szCs w:val="22"/>
                <w:lang w:eastAsia="ar-SA"/>
              </w:rPr>
            </w:pPr>
            <w:r w:rsidRPr="00126238">
              <w:rPr>
                <w:rFonts w:ascii="Calibri" w:hAnsi="Calibri"/>
                <w:sz w:val="22"/>
                <w:szCs w:val="22"/>
                <w:lang w:eastAsia="ar-SA"/>
              </w:rPr>
              <w:t>Frameworks</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126238" w:rsidRPr="00126238" w:rsidRDefault="00126238" w:rsidP="00126238">
            <w:pPr>
              <w:suppressAutoHyphens/>
              <w:snapToGrid w:val="0"/>
              <w:spacing w:line="360" w:lineRule="auto"/>
              <w:rPr>
                <w:rFonts w:ascii="Calibri" w:hAnsi="Calibri"/>
                <w:sz w:val="22"/>
                <w:szCs w:val="22"/>
                <w:lang w:eastAsia="ar-SA"/>
              </w:rPr>
            </w:pPr>
            <w:r w:rsidRPr="00126238">
              <w:rPr>
                <w:rFonts w:ascii="Calibri" w:hAnsi="Calibri"/>
                <w:sz w:val="22"/>
                <w:szCs w:val="22"/>
                <w:lang w:eastAsia="ar-SA"/>
              </w:rPr>
              <w:t xml:space="preserve"> JSF, Spring, Strut, Hibernate</w:t>
            </w:r>
          </w:p>
        </w:tc>
      </w:tr>
    </w:tbl>
    <w:p w:rsidR="00126238" w:rsidRPr="00126238" w:rsidRDefault="00126238" w:rsidP="00126238">
      <w:pPr>
        <w:suppressAutoHyphens/>
        <w:jc w:val="both"/>
        <w:rPr>
          <w:rFonts w:ascii="Calibri" w:hAnsi="Calibri"/>
          <w:b/>
          <w:sz w:val="22"/>
          <w:szCs w:val="22"/>
          <w:lang w:eastAsia="ar-SA"/>
        </w:rPr>
      </w:pPr>
    </w:p>
    <w:p w:rsidR="00126238" w:rsidRPr="00126238" w:rsidRDefault="00126238" w:rsidP="00126238">
      <w:pPr>
        <w:suppressAutoHyphens/>
        <w:jc w:val="both"/>
        <w:rPr>
          <w:rFonts w:ascii="Calibri" w:hAnsi="Calibri"/>
          <w:b/>
          <w:sz w:val="22"/>
          <w:szCs w:val="22"/>
          <w:lang w:eastAsia="ar-SA"/>
        </w:rPr>
      </w:pPr>
    </w:p>
    <w:tbl>
      <w:tblPr>
        <w:tblW w:w="9558" w:type="dxa"/>
        <w:tblLayout w:type="fixed"/>
        <w:tblLook w:val="04A0" w:firstRow="1" w:lastRow="0" w:firstColumn="1" w:lastColumn="0" w:noHBand="0" w:noVBand="1"/>
      </w:tblPr>
      <w:tblGrid>
        <w:gridCol w:w="3186"/>
        <w:gridCol w:w="3186"/>
        <w:gridCol w:w="3186"/>
      </w:tblGrid>
      <w:tr w:rsidR="00126238" w:rsidRPr="00126238" w:rsidTr="009C26C6">
        <w:trPr>
          <w:cantSplit/>
        </w:trPr>
        <w:tc>
          <w:tcPr>
            <w:tcW w:w="9558" w:type="dxa"/>
            <w:gridSpan w:val="3"/>
            <w:hideMark/>
          </w:tcPr>
          <w:p w:rsidR="00126238" w:rsidRPr="00126238" w:rsidRDefault="00126238" w:rsidP="00126238">
            <w:pPr>
              <w:keepNext/>
              <w:spacing w:before="120" w:after="120" w:line="240" w:lineRule="atLeast"/>
              <w:outlineLvl w:val="2"/>
              <w:rPr>
                <w:rFonts w:ascii="Trebuchet MS" w:hAnsi="Trebuchet MS"/>
                <w:b/>
                <w:color w:val="000000"/>
                <w:sz w:val="20"/>
                <w:szCs w:val="20"/>
              </w:rPr>
            </w:pPr>
            <w:r w:rsidRPr="00126238">
              <w:rPr>
                <w:rFonts w:ascii="Trebuchet MS" w:hAnsi="Trebuchet MS"/>
                <w:b/>
                <w:color w:val="000000"/>
                <w:sz w:val="20"/>
                <w:szCs w:val="20"/>
              </w:rPr>
              <w:lastRenderedPageBreak/>
              <w:t>Education and Certifications</w:t>
            </w:r>
          </w:p>
        </w:tc>
      </w:tr>
      <w:tr w:rsidR="00126238" w:rsidRPr="00126238" w:rsidTr="009C26C6">
        <w:trPr>
          <w:cantSplit/>
          <w:trHeight w:val="330"/>
        </w:trPr>
        <w:tc>
          <w:tcPr>
            <w:tcW w:w="3186" w:type="dxa"/>
            <w:hideMark/>
          </w:tcPr>
          <w:p w:rsidR="00126238" w:rsidRPr="00126238" w:rsidRDefault="00126238" w:rsidP="00126238">
            <w:pPr>
              <w:keepNext/>
              <w:tabs>
                <w:tab w:val="left" w:pos="720"/>
              </w:tabs>
              <w:spacing w:before="60" w:after="60" w:line="260" w:lineRule="atLeast"/>
              <w:rPr>
                <w:rFonts w:ascii="Trebuchet MS" w:hAnsi="Trebuchet MS"/>
                <w:b/>
                <w:color w:val="000000"/>
                <w:sz w:val="20"/>
                <w:szCs w:val="20"/>
              </w:rPr>
            </w:pPr>
            <w:r w:rsidRPr="00126238">
              <w:rPr>
                <w:rFonts w:ascii="Trebuchet MS" w:hAnsi="Trebuchet MS"/>
                <w:b/>
                <w:color w:val="000000"/>
                <w:sz w:val="20"/>
                <w:szCs w:val="20"/>
              </w:rPr>
              <w:t>Title</w:t>
            </w:r>
          </w:p>
        </w:tc>
        <w:tc>
          <w:tcPr>
            <w:tcW w:w="3186" w:type="dxa"/>
            <w:hideMark/>
          </w:tcPr>
          <w:p w:rsidR="00126238" w:rsidRPr="00126238" w:rsidRDefault="00126238" w:rsidP="00126238">
            <w:pPr>
              <w:keepNext/>
              <w:tabs>
                <w:tab w:val="left" w:pos="720"/>
              </w:tabs>
              <w:spacing w:before="60" w:after="60" w:line="260" w:lineRule="atLeast"/>
              <w:rPr>
                <w:rFonts w:ascii="Trebuchet MS" w:hAnsi="Trebuchet MS"/>
                <w:b/>
                <w:color w:val="000000"/>
                <w:sz w:val="20"/>
                <w:szCs w:val="20"/>
              </w:rPr>
            </w:pPr>
            <w:r w:rsidRPr="00126238">
              <w:rPr>
                <w:rFonts w:ascii="Trebuchet MS" w:hAnsi="Trebuchet MS"/>
                <w:b/>
                <w:color w:val="000000"/>
                <w:sz w:val="20"/>
                <w:szCs w:val="20"/>
              </w:rPr>
              <w:t>College/University</w:t>
            </w:r>
          </w:p>
        </w:tc>
        <w:tc>
          <w:tcPr>
            <w:tcW w:w="3186" w:type="dxa"/>
            <w:hideMark/>
          </w:tcPr>
          <w:p w:rsidR="00126238" w:rsidRPr="00126238" w:rsidRDefault="00126238" w:rsidP="00126238">
            <w:pPr>
              <w:keepNext/>
              <w:tabs>
                <w:tab w:val="left" w:pos="720"/>
              </w:tabs>
              <w:spacing w:before="60" w:after="60" w:line="260" w:lineRule="atLeast"/>
              <w:rPr>
                <w:rFonts w:ascii="Trebuchet MS" w:hAnsi="Trebuchet MS"/>
                <w:b/>
                <w:color w:val="000000"/>
                <w:sz w:val="20"/>
                <w:szCs w:val="20"/>
              </w:rPr>
            </w:pPr>
            <w:r w:rsidRPr="00126238">
              <w:rPr>
                <w:rFonts w:ascii="Trebuchet MS" w:hAnsi="Trebuchet MS"/>
                <w:b/>
                <w:color w:val="000000"/>
                <w:sz w:val="20"/>
                <w:szCs w:val="20"/>
              </w:rPr>
              <w:t>Year of Passing</w:t>
            </w:r>
          </w:p>
        </w:tc>
      </w:tr>
      <w:tr w:rsidR="00126238" w:rsidRPr="00126238" w:rsidTr="009C26C6">
        <w:trPr>
          <w:cantSplit/>
          <w:trHeight w:val="330"/>
        </w:trPr>
        <w:tc>
          <w:tcPr>
            <w:tcW w:w="3186" w:type="dxa"/>
            <w:hideMark/>
          </w:tcPr>
          <w:p w:rsidR="00126238" w:rsidRPr="00126238" w:rsidRDefault="00126238" w:rsidP="00126238">
            <w:pPr>
              <w:suppressAutoHyphens/>
              <w:rPr>
                <w:rFonts w:ascii="Calibri" w:hAnsi="Calibri"/>
                <w:sz w:val="22"/>
                <w:szCs w:val="22"/>
                <w:lang w:eastAsia="ar-SA"/>
              </w:rPr>
            </w:pPr>
            <w:r w:rsidRPr="00126238">
              <w:rPr>
                <w:rFonts w:ascii="Calibri" w:hAnsi="Calibri"/>
                <w:sz w:val="22"/>
                <w:szCs w:val="22"/>
                <w:lang w:eastAsia="ar-SA"/>
              </w:rPr>
              <w:t>Bachelor in Engineering</w:t>
            </w:r>
          </w:p>
          <w:p w:rsidR="00126238" w:rsidRPr="00126238" w:rsidRDefault="00126238" w:rsidP="00126238">
            <w:pPr>
              <w:keepNext/>
              <w:tabs>
                <w:tab w:val="left" w:pos="720"/>
              </w:tabs>
              <w:spacing w:before="60" w:after="60" w:line="260" w:lineRule="atLeast"/>
              <w:rPr>
                <w:rFonts w:ascii="Calibri" w:hAnsi="Calibri"/>
                <w:sz w:val="22"/>
                <w:szCs w:val="22"/>
                <w:lang w:eastAsia="ar-SA"/>
              </w:rPr>
            </w:pPr>
            <w:r w:rsidRPr="00126238">
              <w:rPr>
                <w:rFonts w:ascii="Calibri" w:hAnsi="Calibri"/>
                <w:sz w:val="22"/>
                <w:szCs w:val="22"/>
                <w:lang w:eastAsia="ar-SA"/>
              </w:rPr>
              <w:t>Certified Scrum Master</w:t>
            </w:r>
          </w:p>
        </w:tc>
        <w:tc>
          <w:tcPr>
            <w:tcW w:w="3186" w:type="dxa"/>
          </w:tcPr>
          <w:p w:rsidR="00126238" w:rsidRPr="00126238" w:rsidRDefault="00126238" w:rsidP="00126238">
            <w:pPr>
              <w:suppressAutoHyphens/>
              <w:rPr>
                <w:rFonts w:ascii="Calibri" w:hAnsi="Calibri"/>
                <w:sz w:val="22"/>
                <w:szCs w:val="22"/>
                <w:lang w:eastAsia="ar-SA"/>
              </w:rPr>
            </w:pPr>
            <w:r w:rsidRPr="00126238">
              <w:rPr>
                <w:rFonts w:ascii="Calibri" w:hAnsi="Calibri"/>
                <w:sz w:val="22"/>
                <w:szCs w:val="22"/>
                <w:lang w:eastAsia="ar-SA"/>
              </w:rPr>
              <w:t>Anna University</w:t>
            </w:r>
          </w:p>
          <w:p w:rsidR="00126238" w:rsidRPr="00126238" w:rsidRDefault="00126238" w:rsidP="00126238">
            <w:pPr>
              <w:keepNext/>
              <w:suppressAutoHyphens/>
              <w:snapToGrid w:val="0"/>
              <w:rPr>
                <w:rFonts w:ascii="Calibri" w:hAnsi="Calibri"/>
                <w:sz w:val="22"/>
                <w:szCs w:val="22"/>
                <w:lang w:eastAsia="ar-SA"/>
              </w:rPr>
            </w:pPr>
            <w:r w:rsidRPr="00126238">
              <w:rPr>
                <w:rFonts w:ascii="Calibri" w:hAnsi="Calibri"/>
                <w:sz w:val="22"/>
                <w:szCs w:val="22"/>
                <w:lang w:eastAsia="ar-SA"/>
              </w:rPr>
              <w:t>Scrum Alliance</w:t>
            </w:r>
          </w:p>
        </w:tc>
        <w:tc>
          <w:tcPr>
            <w:tcW w:w="3186" w:type="dxa"/>
            <w:hideMark/>
          </w:tcPr>
          <w:p w:rsidR="00126238" w:rsidRPr="00126238" w:rsidRDefault="00126238" w:rsidP="00126238">
            <w:pPr>
              <w:keepNext/>
              <w:tabs>
                <w:tab w:val="left" w:pos="720"/>
              </w:tabs>
              <w:spacing w:before="60" w:after="60" w:line="260" w:lineRule="atLeast"/>
              <w:rPr>
                <w:rFonts w:ascii="Calibri" w:hAnsi="Calibri"/>
                <w:sz w:val="22"/>
                <w:szCs w:val="22"/>
                <w:lang w:eastAsia="ar-SA"/>
              </w:rPr>
            </w:pPr>
            <w:r w:rsidRPr="00126238">
              <w:rPr>
                <w:rFonts w:ascii="Calibri" w:hAnsi="Calibri"/>
                <w:sz w:val="22"/>
                <w:szCs w:val="22"/>
                <w:lang w:eastAsia="ar-SA"/>
              </w:rPr>
              <w:t>2005.</w:t>
            </w:r>
          </w:p>
          <w:p w:rsidR="00126238" w:rsidRPr="00126238" w:rsidRDefault="00126238" w:rsidP="00126238">
            <w:pPr>
              <w:keepNext/>
              <w:tabs>
                <w:tab w:val="left" w:pos="720"/>
              </w:tabs>
              <w:spacing w:before="60" w:after="60" w:line="260" w:lineRule="atLeast"/>
              <w:rPr>
                <w:rFonts w:ascii="Calibri" w:hAnsi="Calibri"/>
                <w:sz w:val="22"/>
                <w:szCs w:val="22"/>
                <w:lang w:eastAsia="ar-SA"/>
              </w:rPr>
            </w:pPr>
            <w:r w:rsidRPr="00126238">
              <w:rPr>
                <w:rFonts w:ascii="Calibri" w:hAnsi="Calibri"/>
                <w:sz w:val="22"/>
                <w:szCs w:val="22"/>
                <w:lang w:eastAsia="ar-SA"/>
              </w:rPr>
              <w:t>2013</w:t>
            </w:r>
          </w:p>
        </w:tc>
      </w:tr>
    </w:tbl>
    <w:p w:rsidR="00126238" w:rsidRPr="00126238" w:rsidRDefault="00126238" w:rsidP="00126238">
      <w:pPr>
        <w:keepNext/>
        <w:spacing w:before="120" w:after="120" w:line="240" w:lineRule="atLeast"/>
        <w:outlineLvl w:val="2"/>
        <w:rPr>
          <w:rFonts w:ascii="Trebuchet MS" w:hAnsi="Trebuchet MS"/>
          <w:b/>
          <w:color w:val="000000"/>
          <w:sz w:val="20"/>
          <w:szCs w:val="20"/>
        </w:rPr>
      </w:pPr>
      <w:r w:rsidRPr="00126238">
        <w:rPr>
          <w:rFonts w:ascii="Trebuchet MS" w:hAnsi="Trebuchet MS"/>
          <w:b/>
          <w:color w:val="000000"/>
          <w:sz w:val="20"/>
          <w:szCs w:val="20"/>
        </w:rPr>
        <w:t xml:space="preserve">Employment History: </w:t>
      </w:r>
    </w:p>
    <w:p w:rsidR="00126238" w:rsidRPr="00126238" w:rsidRDefault="00126238" w:rsidP="00126238">
      <w:pPr>
        <w:suppressAutoHyphens/>
        <w:jc w:val="both"/>
        <w:rPr>
          <w:rFonts w:ascii="Calibri" w:hAnsi="Calibri"/>
          <w:b/>
          <w:sz w:val="22"/>
          <w:szCs w:val="22"/>
          <w:lang w:eastAsia="ar-SA"/>
        </w:rPr>
      </w:pP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5"/>
        <w:gridCol w:w="2382"/>
        <w:gridCol w:w="1764"/>
        <w:gridCol w:w="1590"/>
      </w:tblGrid>
      <w:tr w:rsidR="00126238" w:rsidRPr="00126238" w:rsidTr="009C26C6">
        <w:trPr>
          <w:trHeight w:val="403"/>
        </w:trPr>
        <w:tc>
          <w:tcPr>
            <w:tcW w:w="4115"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b/>
                <w:iCs/>
                <w:sz w:val="20"/>
                <w:szCs w:val="16"/>
                <w:lang w:eastAsia="ar-SA"/>
              </w:rPr>
            </w:pPr>
            <w:r w:rsidRPr="00126238">
              <w:rPr>
                <w:rFonts w:ascii="Arial" w:hAnsi="Arial"/>
                <w:b/>
                <w:iCs/>
                <w:sz w:val="20"/>
                <w:szCs w:val="16"/>
                <w:lang w:eastAsia="ar-SA"/>
              </w:rPr>
              <w:t>Name of the Company</w:t>
            </w:r>
          </w:p>
        </w:tc>
        <w:tc>
          <w:tcPr>
            <w:tcW w:w="2382"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b/>
                <w:iCs/>
                <w:sz w:val="20"/>
                <w:szCs w:val="16"/>
                <w:lang w:eastAsia="ar-SA"/>
              </w:rPr>
            </w:pPr>
            <w:r w:rsidRPr="00126238">
              <w:rPr>
                <w:rFonts w:ascii="Arial" w:hAnsi="Arial"/>
                <w:b/>
                <w:iCs/>
                <w:sz w:val="20"/>
                <w:szCs w:val="16"/>
                <w:lang w:eastAsia="ar-SA"/>
              </w:rPr>
              <w:t>Designation</w:t>
            </w:r>
          </w:p>
        </w:tc>
        <w:tc>
          <w:tcPr>
            <w:tcW w:w="1764"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b/>
                <w:iCs/>
                <w:sz w:val="20"/>
                <w:szCs w:val="16"/>
                <w:lang w:eastAsia="ar-SA"/>
              </w:rPr>
            </w:pPr>
            <w:r w:rsidRPr="00126238">
              <w:rPr>
                <w:rFonts w:ascii="Arial" w:hAnsi="Arial"/>
                <w:b/>
                <w:iCs/>
                <w:sz w:val="20"/>
                <w:szCs w:val="16"/>
                <w:lang w:eastAsia="ar-SA"/>
              </w:rPr>
              <w:t>From</w:t>
            </w:r>
          </w:p>
        </w:tc>
        <w:tc>
          <w:tcPr>
            <w:tcW w:w="1590"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b/>
                <w:iCs/>
                <w:sz w:val="20"/>
                <w:szCs w:val="16"/>
                <w:lang w:eastAsia="ar-SA"/>
              </w:rPr>
            </w:pPr>
            <w:r w:rsidRPr="00126238">
              <w:rPr>
                <w:rFonts w:ascii="Arial" w:hAnsi="Arial"/>
                <w:b/>
                <w:iCs/>
                <w:sz w:val="20"/>
                <w:szCs w:val="16"/>
                <w:lang w:eastAsia="ar-SA"/>
              </w:rPr>
              <w:t>To</w:t>
            </w:r>
          </w:p>
        </w:tc>
      </w:tr>
      <w:tr w:rsidR="00126238" w:rsidRPr="00126238" w:rsidTr="009C26C6">
        <w:trPr>
          <w:trHeight w:val="403"/>
        </w:trPr>
        <w:tc>
          <w:tcPr>
            <w:tcW w:w="4115" w:type="dxa"/>
            <w:tcBorders>
              <w:top w:val="single" w:sz="4" w:space="0" w:color="auto"/>
              <w:left w:val="single" w:sz="4" w:space="0" w:color="auto"/>
              <w:bottom w:val="single" w:sz="4" w:space="0" w:color="auto"/>
              <w:right w:val="single" w:sz="4" w:space="0" w:color="auto"/>
            </w:tcBorders>
          </w:tcPr>
          <w:p w:rsidR="00126238" w:rsidRPr="00126238" w:rsidRDefault="00126238" w:rsidP="00126238">
            <w:pPr>
              <w:suppressAutoHyphens/>
              <w:rPr>
                <w:rFonts w:ascii="Arial" w:hAnsi="Arial"/>
                <w:b/>
                <w:iCs/>
                <w:sz w:val="20"/>
                <w:szCs w:val="16"/>
                <w:lang w:eastAsia="ar-SA"/>
              </w:rPr>
            </w:pPr>
            <w:proofErr w:type="spellStart"/>
            <w:r w:rsidRPr="00126238">
              <w:rPr>
                <w:rFonts w:ascii="Arial" w:hAnsi="Arial"/>
                <w:b/>
                <w:iCs/>
                <w:sz w:val="20"/>
                <w:szCs w:val="16"/>
                <w:lang w:eastAsia="ar-SA"/>
              </w:rPr>
              <w:t>Majesco</w:t>
            </w:r>
            <w:proofErr w:type="spellEnd"/>
            <w:r w:rsidRPr="00126238">
              <w:rPr>
                <w:rFonts w:ascii="Arial" w:hAnsi="Arial"/>
                <w:b/>
                <w:iCs/>
                <w:sz w:val="20"/>
                <w:szCs w:val="16"/>
                <w:lang w:eastAsia="ar-SA"/>
              </w:rPr>
              <w:t xml:space="preserve"> </w:t>
            </w:r>
            <w:proofErr w:type="spellStart"/>
            <w:r w:rsidRPr="00126238">
              <w:rPr>
                <w:rFonts w:ascii="Arial" w:hAnsi="Arial"/>
                <w:b/>
                <w:iCs/>
                <w:sz w:val="20"/>
                <w:szCs w:val="16"/>
                <w:lang w:eastAsia="ar-SA"/>
              </w:rPr>
              <w:t>Mastek</w:t>
            </w:r>
            <w:proofErr w:type="spellEnd"/>
          </w:p>
        </w:tc>
        <w:tc>
          <w:tcPr>
            <w:tcW w:w="2382" w:type="dxa"/>
            <w:tcBorders>
              <w:top w:val="single" w:sz="4" w:space="0" w:color="auto"/>
              <w:left w:val="single" w:sz="4" w:space="0" w:color="auto"/>
              <w:bottom w:val="single" w:sz="4" w:space="0" w:color="auto"/>
              <w:right w:val="single" w:sz="4" w:space="0" w:color="auto"/>
            </w:tcBorders>
          </w:tcPr>
          <w:p w:rsidR="00126238" w:rsidRPr="00126238" w:rsidRDefault="00126238" w:rsidP="00126238">
            <w:pPr>
              <w:suppressAutoHyphens/>
              <w:rPr>
                <w:rFonts w:ascii="Arial" w:hAnsi="Arial"/>
                <w:b/>
                <w:iCs/>
                <w:sz w:val="20"/>
                <w:szCs w:val="16"/>
                <w:lang w:eastAsia="ar-SA"/>
              </w:rPr>
            </w:pPr>
            <w:r w:rsidRPr="00126238">
              <w:rPr>
                <w:rFonts w:ascii="Arial" w:hAnsi="Arial"/>
                <w:iCs/>
                <w:sz w:val="20"/>
                <w:szCs w:val="16"/>
                <w:lang w:eastAsia="ar-SA"/>
              </w:rPr>
              <w:t>Developer</w:t>
            </w:r>
          </w:p>
        </w:tc>
        <w:tc>
          <w:tcPr>
            <w:tcW w:w="1764" w:type="dxa"/>
            <w:tcBorders>
              <w:top w:val="single" w:sz="4" w:space="0" w:color="auto"/>
              <w:left w:val="single" w:sz="4" w:space="0" w:color="auto"/>
              <w:bottom w:val="single" w:sz="4" w:space="0" w:color="auto"/>
              <w:right w:val="single" w:sz="4" w:space="0" w:color="auto"/>
            </w:tcBorders>
          </w:tcPr>
          <w:p w:rsidR="00126238" w:rsidRPr="00126238" w:rsidRDefault="00126238" w:rsidP="00126238">
            <w:pPr>
              <w:suppressAutoHyphens/>
              <w:rPr>
                <w:rFonts w:ascii="Arial" w:hAnsi="Arial"/>
                <w:b/>
                <w:iCs/>
                <w:sz w:val="20"/>
                <w:szCs w:val="16"/>
                <w:lang w:eastAsia="ar-SA"/>
              </w:rPr>
            </w:pPr>
            <w:r w:rsidRPr="00126238">
              <w:rPr>
                <w:rFonts w:ascii="Arial" w:hAnsi="Arial"/>
                <w:iCs/>
                <w:sz w:val="20"/>
                <w:szCs w:val="16"/>
                <w:lang w:eastAsia="ar-SA"/>
              </w:rPr>
              <w:t>Aug</w:t>
            </w:r>
            <w:r w:rsidRPr="00126238">
              <w:rPr>
                <w:rFonts w:ascii="Arial" w:hAnsi="Arial"/>
                <w:b/>
                <w:iCs/>
                <w:sz w:val="20"/>
                <w:szCs w:val="16"/>
                <w:lang w:eastAsia="ar-SA"/>
              </w:rPr>
              <w:t xml:space="preserve"> </w:t>
            </w:r>
            <w:r w:rsidRPr="00126238">
              <w:rPr>
                <w:rFonts w:ascii="Arial" w:hAnsi="Arial"/>
                <w:iCs/>
                <w:sz w:val="20"/>
                <w:szCs w:val="16"/>
                <w:lang w:eastAsia="ar-SA"/>
              </w:rPr>
              <w:t>14</w:t>
            </w:r>
          </w:p>
        </w:tc>
        <w:tc>
          <w:tcPr>
            <w:tcW w:w="1590" w:type="dxa"/>
            <w:tcBorders>
              <w:top w:val="single" w:sz="4" w:space="0" w:color="auto"/>
              <w:left w:val="single" w:sz="4" w:space="0" w:color="auto"/>
              <w:bottom w:val="single" w:sz="4" w:space="0" w:color="auto"/>
              <w:right w:val="single" w:sz="4" w:space="0" w:color="auto"/>
            </w:tcBorders>
          </w:tcPr>
          <w:p w:rsidR="00126238" w:rsidRPr="00126238" w:rsidRDefault="00126238" w:rsidP="00126238">
            <w:pPr>
              <w:suppressAutoHyphens/>
              <w:rPr>
                <w:rFonts w:ascii="Arial" w:hAnsi="Arial"/>
                <w:b/>
                <w:iCs/>
                <w:sz w:val="20"/>
                <w:szCs w:val="16"/>
                <w:lang w:eastAsia="ar-SA"/>
              </w:rPr>
            </w:pPr>
            <w:r w:rsidRPr="00126238">
              <w:rPr>
                <w:rFonts w:ascii="Arial" w:hAnsi="Arial"/>
                <w:iCs/>
                <w:sz w:val="20"/>
                <w:szCs w:val="16"/>
                <w:lang w:eastAsia="ar-SA"/>
              </w:rPr>
              <w:t>Till</w:t>
            </w:r>
            <w:r w:rsidRPr="00126238">
              <w:rPr>
                <w:rFonts w:ascii="Arial" w:hAnsi="Arial"/>
                <w:b/>
                <w:iCs/>
                <w:sz w:val="20"/>
                <w:szCs w:val="16"/>
                <w:lang w:eastAsia="ar-SA"/>
              </w:rPr>
              <w:t xml:space="preserve"> </w:t>
            </w:r>
            <w:r w:rsidRPr="00126238">
              <w:rPr>
                <w:rFonts w:ascii="Arial" w:hAnsi="Arial"/>
                <w:iCs/>
                <w:sz w:val="20"/>
                <w:szCs w:val="16"/>
                <w:lang w:eastAsia="ar-SA"/>
              </w:rPr>
              <w:t>date</w:t>
            </w:r>
          </w:p>
        </w:tc>
      </w:tr>
      <w:tr w:rsidR="00126238" w:rsidRPr="00126238" w:rsidTr="009C26C6">
        <w:trPr>
          <w:trHeight w:val="682"/>
        </w:trPr>
        <w:tc>
          <w:tcPr>
            <w:tcW w:w="4115"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cs="Arial"/>
                <w:iCs/>
                <w:sz w:val="20"/>
                <w:szCs w:val="16"/>
                <w:lang w:eastAsia="ar-SA"/>
              </w:rPr>
            </w:pPr>
            <w:r w:rsidRPr="00126238">
              <w:rPr>
                <w:rFonts w:ascii="Arial" w:hAnsi="Arial" w:cs="Arial"/>
                <w:b/>
                <w:bCs/>
                <w:color w:val="000000"/>
                <w:sz w:val="20"/>
                <w:szCs w:val="20"/>
                <w:lang w:eastAsia="ar-SA"/>
              </w:rPr>
              <w:t>Cognizant Technology Solutions</w:t>
            </w:r>
          </w:p>
        </w:tc>
        <w:tc>
          <w:tcPr>
            <w:tcW w:w="2382"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iCs/>
                <w:sz w:val="20"/>
                <w:szCs w:val="16"/>
                <w:lang w:eastAsia="ar-SA"/>
              </w:rPr>
              <w:t xml:space="preserve">Associate Projects </w:t>
            </w:r>
          </w:p>
        </w:tc>
        <w:tc>
          <w:tcPr>
            <w:tcW w:w="1764"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iCs/>
                <w:sz w:val="20"/>
                <w:szCs w:val="16"/>
                <w:lang w:eastAsia="ar-SA"/>
              </w:rPr>
              <w:t>Oct 2009</w:t>
            </w:r>
          </w:p>
        </w:tc>
        <w:tc>
          <w:tcPr>
            <w:tcW w:w="1590"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iCs/>
                <w:sz w:val="20"/>
                <w:szCs w:val="16"/>
                <w:lang w:eastAsia="ar-SA"/>
              </w:rPr>
              <w:t>Aug 2014</w:t>
            </w:r>
          </w:p>
        </w:tc>
      </w:tr>
      <w:tr w:rsidR="00126238" w:rsidRPr="00126238" w:rsidTr="009C26C6">
        <w:trPr>
          <w:trHeight w:val="455"/>
        </w:trPr>
        <w:tc>
          <w:tcPr>
            <w:tcW w:w="4115"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cs="Arial"/>
                <w:iCs/>
                <w:sz w:val="20"/>
                <w:szCs w:val="16"/>
                <w:lang w:eastAsia="ar-SA"/>
              </w:rPr>
            </w:pPr>
            <w:proofErr w:type="spellStart"/>
            <w:r w:rsidRPr="00126238">
              <w:rPr>
                <w:rFonts w:ascii="Arial" w:hAnsi="Arial" w:cs="Arial"/>
                <w:b/>
                <w:bCs/>
                <w:color w:val="000000"/>
                <w:sz w:val="20"/>
                <w:szCs w:val="20"/>
                <w:lang w:eastAsia="ar-SA"/>
              </w:rPr>
              <w:t>Corent</w:t>
            </w:r>
            <w:proofErr w:type="spellEnd"/>
            <w:r w:rsidRPr="00126238">
              <w:rPr>
                <w:rFonts w:ascii="Arial" w:hAnsi="Arial" w:cs="Arial"/>
                <w:b/>
                <w:bCs/>
                <w:color w:val="000000"/>
                <w:sz w:val="20"/>
                <w:szCs w:val="20"/>
                <w:lang w:eastAsia="ar-SA"/>
              </w:rPr>
              <w:t xml:space="preserve"> Technology </w:t>
            </w:r>
            <w:proofErr w:type="spellStart"/>
            <w:r w:rsidRPr="00126238">
              <w:rPr>
                <w:rFonts w:ascii="Arial" w:hAnsi="Arial" w:cs="Arial"/>
                <w:b/>
                <w:bCs/>
                <w:color w:val="000000"/>
                <w:sz w:val="20"/>
                <w:szCs w:val="20"/>
                <w:lang w:eastAsia="ar-SA"/>
              </w:rPr>
              <w:t>Pvt</w:t>
            </w:r>
            <w:proofErr w:type="spellEnd"/>
            <w:r w:rsidRPr="00126238">
              <w:rPr>
                <w:rFonts w:ascii="Arial" w:hAnsi="Arial" w:cs="Arial"/>
                <w:b/>
                <w:bCs/>
                <w:color w:val="000000"/>
                <w:sz w:val="20"/>
                <w:szCs w:val="20"/>
                <w:lang w:eastAsia="ar-SA"/>
              </w:rPr>
              <w:t xml:space="preserve"> Ltd</w:t>
            </w:r>
          </w:p>
        </w:tc>
        <w:tc>
          <w:tcPr>
            <w:tcW w:w="2382"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iCs/>
                <w:sz w:val="20"/>
                <w:szCs w:val="16"/>
                <w:lang w:eastAsia="ar-SA"/>
              </w:rPr>
              <w:t>Software Engineer</w:t>
            </w:r>
          </w:p>
        </w:tc>
        <w:tc>
          <w:tcPr>
            <w:tcW w:w="1764"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iCs/>
                <w:sz w:val="20"/>
                <w:szCs w:val="16"/>
                <w:lang w:eastAsia="ar-SA"/>
              </w:rPr>
              <w:t>July 2009</w:t>
            </w:r>
          </w:p>
        </w:tc>
        <w:tc>
          <w:tcPr>
            <w:tcW w:w="1590"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iCs/>
                <w:sz w:val="20"/>
                <w:szCs w:val="16"/>
                <w:lang w:eastAsia="ar-SA"/>
              </w:rPr>
              <w:t>Oct 2009</w:t>
            </w:r>
          </w:p>
        </w:tc>
      </w:tr>
      <w:tr w:rsidR="00126238" w:rsidRPr="00126238" w:rsidTr="009C26C6">
        <w:trPr>
          <w:trHeight w:val="593"/>
        </w:trPr>
        <w:tc>
          <w:tcPr>
            <w:tcW w:w="4115"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cs="Arial"/>
                <w:b/>
                <w:bCs/>
                <w:color w:val="000000"/>
                <w:sz w:val="20"/>
                <w:szCs w:val="20"/>
                <w:lang w:eastAsia="ar-SA"/>
              </w:rPr>
            </w:pPr>
            <w:proofErr w:type="spellStart"/>
            <w:r w:rsidRPr="00126238">
              <w:rPr>
                <w:rFonts w:ascii="Arial" w:hAnsi="Arial" w:cs="Arial"/>
                <w:b/>
                <w:bCs/>
                <w:color w:val="000000"/>
                <w:sz w:val="20"/>
                <w:szCs w:val="20"/>
                <w:lang w:eastAsia="ar-SA"/>
              </w:rPr>
              <w:t>Expertus</w:t>
            </w:r>
            <w:proofErr w:type="spellEnd"/>
            <w:r w:rsidRPr="00126238">
              <w:rPr>
                <w:rFonts w:ascii="Arial" w:hAnsi="Arial" w:cs="Arial"/>
                <w:b/>
                <w:bCs/>
                <w:color w:val="000000"/>
                <w:sz w:val="20"/>
                <w:szCs w:val="20"/>
                <w:lang w:eastAsia="ar-SA"/>
              </w:rPr>
              <w:t xml:space="preserve"> </w:t>
            </w:r>
            <w:proofErr w:type="spellStart"/>
            <w:r w:rsidRPr="00126238">
              <w:rPr>
                <w:rFonts w:ascii="Arial" w:hAnsi="Arial" w:cs="Arial"/>
                <w:b/>
                <w:bCs/>
                <w:color w:val="000000"/>
                <w:sz w:val="20"/>
                <w:szCs w:val="20"/>
                <w:lang w:eastAsia="ar-SA"/>
              </w:rPr>
              <w:t>Infotech</w:t>
            </w:r>
            <w:proofErr w:type="spellEnd"/>
            <w:r w:rsidRPr="00126238">
              <w:rPr>
                <w:rFonts w:ascii="Arial" w:hAnsi="Arial" w:cs="Arial"/>
                <w:b/>
                <w:bCs/>
                <w:color w:val="000000"/>
                <w:sz w:val="20"/>
                <w:szCs w:val="20"/>
                <w:lang w:eastAsia="ar-SA"/>
              </w:rPr>
              <w:t xml:space="preserve"> </w:t>
            </w:r>
            <w:proofErr w:type="spellStart"/>
            <w:r w:rsidRPr="00126238">
              <w:rPr>
                <w:rFonts w:ascii="Arial" w:hAnsi="Arial" w:cs="Arial"/>
                <w:b/>
                <w:bCs/>
                <w:color w:val="000000"/>
                <w:sz w:val="20"/>
                <w:szCs w:val="20"/>
                <w:lang w:eastAsia="ar-SA"/>
              </w:rPr>
              <w:t>Pvt</w:t>
            </w:r>
            <w:proofErr w:type="spellEnd"/>
            <w:r w:rsidRPr="00126238">
              <w:rPr>
                <w:rFonts w:ascii="Arial" w:hAnsi="Arial" w:cs="Arial"/>
                <w:b/>
                <w:bCs/>
                <w:color w:val="000000"/>
                <w:sz w:val="20"/>
                <w:szCs w:val="20"/>
                <w:lang w:eastAsia="ar-SA"/>
              </w:rPr>
              <w:t xml:space="preserve"> Ltd</w:t>
            </w:r>
          </w:p>
        </w:tc>
        <w:tc>
          <w:tcPr>
            <w:tcW w:w="2382"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iCs/>
                <w:sz w:val="20"/>
                <w:szCs w:val="16"/>
                <w:lang w:eastAsia="ar-SA"/>
              </w:rPr>
              <w:t>Software Development Engineer</w:t>
            </w:r>
          </w:p>
        </w:tc>
        <w:tc>
          <w:tcPr>
            <w:tcW w:w="1764"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iCs/>
                <w:sz w:val="20"/>
                <w:szCs w:val="16"/>
                <w:lang w:eastAsia="ar-SA"/>
              </w:rPr>
              <w:t>Jul 2007</w:t>
            </w:r>
          </w:p>
        </w:tc>
        <w:tc>
          <w:tcPr>
            <w:tcW w:w="1590"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iCs/>
                <w:sz w:val="20"/>
                <w:szCs w:val="16"/>
                <w:lang w:eastAsia="ar-SA"/>
              </w:rPr>
              <w:t>July 2009</w:t>
            </w:r>
          </w:p>
        </w:tc>
      </w:tr>
      <w:tr w:rsidR="00126238" w:rsidRPr="00126238" w:rsidTr="009C26C6">
        <w:trPr>
          <w:trHeight w:val="539"/>
        </w:trPr>
        <w:tc>
          <w:tcPr>
            <w:tcW w:w="4115"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cs="Arial"/>
                <w:b/>
                <w:bCs/>
                <w:color w:val="000000"/>
                <w:sz w:val="20"/>
                <w:szCs w:val="20"/>
                <w:lang w:eastAsia="ar-SA"/>
              </w:rPr>
              <w:t xml:space="preserve">Boden Software Services </w:t>
            </w:r>
            <w:proofErr w:type="spellStart"/>
            <w:r w:rsidRPr="00126238">
              <w:rPr>
                <w:rFonts w:ascii="Arial" w:hAnsi="Arial" w:cs="Arial"/>
                <w:b/>
                <w:bCs/>
                <w:color w:val="000000"/>
                <w:sz w:val="20"/>
                <w:szCs w:val="20"/>
                <w:lang w:eastAsia="ar-SA"/>
              </w:rPr>
              <w:t>Pvt</w:t>
            </w:r>
            <w:proofErr w:type="spellEnd"/>
            <w:r w:rsidRPr="00126238">
              <w:rPr>
                <w:rFonts w:ascii="Arial" w:hAnsi="Arial" w:cs="Arial"/>
                <w:b/>
                <w:bCs/>
                <w:color w:val="000000"/>
                <w:sz w:val="20"/>
                <w:szCs w:val="20"/>
                <w:lang w:eastAsia="ar-SA"/>
              </w:rPr>
              <w:t xml:space="preserve"> Ltd</w:t>
            </w:r>
          </w:p>
        </w:tc>
        <w:tc>
          <w:tcPr>
            <w:tcW w:w="2382"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iCs/>
                <w:sz w:val="20"/>
                <w:szCs w:val="16"/>
                <w:lang w:eastAsia="ar-SA"/>
              </w:rPr>
              <w:t>Associate Software Engineer</w:t>
            </w:r>
          </w:p>
        </w:tc>
        <w:tc>
          <w:tcPr>
            <w:tcW w:w="1764"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iCs/>
                <w:sz w:val="20"/>
                <w:szCs w:val="16"/>
                <w:lang w:eastAsia="ar-SA"/>
              </w:rPr>
              <w:t>Feb 2006</w:t>
            </w:r>
          </w:p>
        </w:tc>
        <w:tc>
          <w:tcPr>
            <w:tcW w:w="1590" w:type="dxa"/>
            <w:tcBorders>
              <w:top w:val="single" w:sz="4" w:space="0" w:color="auto"/>
              <w:left w:val="single" w:sz="4" w:space="0" w:color="auto"/>
              <w:bottom w:val="single" w:sz="4" w:space="0" w:color="auto"/>
              <w:right w:val="single" w:sz="4" w:space="0" w:color="auto"/>
            </w:tcBorders>
            <w:hideMark/>
          </w:tcPr>
          <w:p w:rsidR="00126238" w:rsidRPr="00126238" w:rsidRDefault="00126238" w:rsidP="00126238">
            <w:pPr>
              <w:suppressAutoHyphens/>
              <w:rPr>
                <w:rFonts w:ascii="Arial" w:hAnsi="Arial"/>
                <w:iCs/>
                <w:sz w:val="20"/>
                <w:szCs w:val="16"/>
                <w:lang w:eastAsia="ar-SA"/>
              </w:rPr>
            </w:pPr>
            <w:r w:rsidRPr="00126238">
              <w:rPr>
                <w:rFonts w:ascii="Arial" w:hAnsi="Arial"/>
                <w:iCs/>
                <w:sz w:val="20"/>
                <w:szCs w:val="16"/>
                <w:lang w:eastAsia="ar-SA"/>
              </w:rPr>
              <w:t>Feb 2007</w:t>
            </w:r>
          </w:p>
        </w:tc>
      </w:tr>
    </w:tbl>
    <w:p w:rsidR="00126238" w:rsidRPr="00126238" w:rsidRDefault="00126238" w:rsidP="00126238">
      <w:pPr>
        <w:suppressAutoHyphens/>
        <w:jc w:val="both"/>
        <w:rPr>
          <w:rFonts w:ascii="Calibri" w:hAnsi="Calibri"/>
          <w:b/>
          <w:sz w:val="22"/>
          <w:szCs w:val="22"/>
          <w:lang w:eastAsia="ar-SA"/>
        </w:rPr>
      </w:pPr>
    </w:p>
    <w:p w:rsidR="00126238" w:rsidRPr="00126238" w:rsidRDefault="00126238" w:rsidP="00126238">
      <w:pPr>
        <w:suppressAutoHyphens/>
        <w:jc w:val="both"/>
        <w:rPr>
          <w:rFonts w:ascii="Calibri" w:hAnsi="Calibri"/>
          <w:b/>
          <w:sz w:val="22"/>
          <w:szCs w:val="22"/>
          <w:lang w:eastAsia="ar-SA"/>
        </w:rPr>
      </w:pPr>
    </w:p>
    <w:p w:rsidR="00126238" w:rsidRPr="00126238" w:rsidRDefault="00126238" w:rsidP="00126238">
      <w:pPr>
        <w:suppressAutoHyphens/>
        <w:jc w:val="both"/>
        <w:rPr>
          <w:rFonts w:ascii="Calibri" w:hAnsi="Calibri"/>
          <w:b/>
          <w:sz w:val="22"/>
          <w:szCs w:val="22"/>
          <w:lang w:eastAsia="ar-SA"/>
        </w:rPr>
      </w:pPr>
      <w:r w:rsidRPr="00126238">
        <w:rPr>
          <w:rFonts w:ascii="Calibri" w:hAnsi="Calibri"/>
          <w:b/>
          <w:sz w:val="22"/>
          <w:szCs w:val="22"/>
          <w:lang w:eastAsia="ar-SA"/>
        </w:rPr>
        <w:t>Projects:</w:t>
      </w:r>
    </w:p>
    <w:p w:rsidR="00126238" w:rsidRPr="00126238" w:rsidRDefault="00126238" w:rsidP="00126238">
      <w:pPr>
        <w:suppressAutoHyphens/>
        <w:jc w:val="both"/>
        <w:rPr>
          <w:rFonts w:ascii="Calibri" w:hAnsi="Calibri"/>
          <w:b/>
          <w:sz w:val="22"/>
          <w:szCs w:val="22"/>
          <w:lang w:eastAsia="ar-SA"/>
        </w:rPr>
      </w:pPr>
    </w:p>
    <w:p w:rsidR="00126238" w:rsidRPr="00126238" w:rsidRDefault="00126238" w:rsidP="00126238">
      <w:pPr>
        <w:rPr>
          <w:rFonts w:eastAsia="Calibri"/>
          <w:color w:val="0000CC"/>
          <w:sz w:val="20"/>
          <w:szCs w:val="20"/>
          <w:lang w:val="en-AU"/>
        </w:rPr>
      </w:pPr>
      <w:r w:rsidRPr="00126238">
        <w:rPr>
          <w:rFonts w:ascii="Calibri" w:hAnsi="Calibri"/>
          <w:b/>
          <w:lang w:eastAsia="ar-SA"/>
        </w:rPr>
        <w:t>ELIXIR: Policy Administration System (Life and Annuity)</w:t>
      </w:r>
      <w:r w:rsidRPr="00126238">
        <w:rPr>
          <w:rFonts w:eastAsia="Calibri"/>
          <w:b/>
          <w:bCs/>
          <w:color w:val="0000CC"/>
          <w:sz w:val="20"/>
          <w:szCs w:val="20"/>
          <w:lang w:val="es-MX"/>
        </w:rPr>
        <w:t xml:space="preserve">                                                                             </w:t>
      </w:r>
    </w:p>
    <w:p w:rsidR="00126238" w:rsidRPr="00126238" w:rsidRDefault="00126238" w:rsidP="00126238">
      <w:pPr>
        <w:suppressAutoHyphens/>
        <w:rPr>
          <w:b/>
          <w:bCs/>
          <w:sz w:val="20"/>
          <w:szCs w:val="20"/>
          <w:lang w:val="en-GB" w:eastAsia="ar-SA"/>
        </w:rPr>
      </w:pPr>
    </w:p>
    <w:p w:rsidR="00126238" w:rsidRPr="00126238" w:rsidRDefault="00126238" w:rsidP="00126238">
      <w:pPr>
        <w:suppressAutoHyphens/>
        <w:jc w:val="both"/>
        <w:rPr>
          <w:rFonts w:ascii="Calibri" w:hAnsi="Calibri"/>
          <w:b/>
          <w:i/>
          <w:sz w:val="22"/>
          <w:szCs w:val="22"/>
          <w:lang w:eastAsia="ar-SA"/>
        </w:rPr>
      </w:pPr>
      <w:r w:rsidRPr="00126238">
        <w:rPr>
          <w:rFonts w:ascii="Calibri" w:hAnsi="Calibri"/>
          <w:b/>
          <w:sz w:val="22"/>
          <w:szCs w:val="22"/>
          <w:lang w:eastAsia="ar-SA"/>
        </w:rPr>
        <w:t xml:space="preserve">Senior Java Developer                                                                                                                </w:t>
      </w:r>
      <w:r w:rsidRPr="00126238">
        <w:rPr>
          <w:rFonts w:ascii="Calibri" w:hAnsi="Calibri"/>
          <w:b/>
          <w:i/>
          <w:sz w:val="22"/>
          <w:szCs w:val="22"/>
          <w:lang w:eastAsia="ar-SA"/>
        </w:rPr>
        <w:t>Aug’14 – till date</w:t>
      </w:r>
    </w:p>
    <w:p w:rsidR="00126238" w:rsidRPr="00126238" w:rsidRDefault="00126238" w:rsidP="00126238">
      <w:pPr>
        <w:suppressAutoHyphens/>
        <w:jc w:val="both"/>
        <w:rPr>
          <w:b/>
          <w:bCs/>
          <w:sz w:val="20"/>
          <w:szCs w:val="20"/>
          <w:lang w:val="en-GB" w:eastAsia="ar-SA"/>
        </w:rPr>
      </w:pPr>
    </w:p>
    <w:p w:rsidR="00126238" w:rsidRPr="00126238" w:rsidRDefault="00126238" w:rsidP="00126238">
      <w:pPr>
        <w:suppressAutoHyphens/>
        <w:jc w:val="both"/>
        <w:rPr>
          <w:rFonts w:ascii="Calibri" w:hAnsi="Calibri"/>
          <w:sz w:val="22"/>
          <w:szCs w:val="22"/>
          <w:lang w:eastAsia="ar-SA"/>
        </w:rPr>
      </w:pPr>
      <w:r w:rsidRPr="00126238">
        <w:rPr>
          <w:rFonts w:ascii="Calibri" w:hAnsi="Calibri"/>
          <w:sz w:val="22"/>
          <w:szCs w:val="22"/>
          <w:lang w:eastAsia="ar-SA"/>
        </w:rPr>
        <w:t xml:space="preserve"> Elixir North America Policy Administration System (PAS) caters to the Life, Health and Annuity insurance and is designed for both individual and group markets. Elixir Policy Administration System (PAS) has a fully integrated library of products, tax and regulatory content, providing full and fast configuration and self-sufficiency. Its automated workflows and dashboards eliminate manual tasks and support quick business response to market changes. It provides superior customer capabilities to improve the producer and consumer experience. It includes built-in support for all diverse insurance products on a single platform</w:t>
      </w:r>
    </w:p>
    <w:p w:rsidR="00126238" w:rsidRPr="00126238" w:rsidRDefault="00126238" w:rsidP="00126238">
      <w:pPr>
        <w:suppressAutoHyphens/>
        <w:jc w:val="both"/>
        <w:rPr>
          <w:rFonts w:ascii="Calibri" w:hAnsi="Calibri"/>
          <w:sz w:val="22"/>
          <w:szCs w:val="22"/>
          <w:lang w:eastAsia="ar-SA"/>
        </w:rPr>
      </w:pPr>
      <w:r w:rsidRPr="00126238">
        <w:rPr>
          <w:rFonts w:ascii="Calibri" w:hAnsi="Calibri"/>
          <w:sz w:val="22"/>
          <w:szCs w:val="22"/>
          <w:lang w:eastAsia="ar-SA"/>
        </w:rPr>
        <w:t xml:space="preserve">This project is a product enhancement and customization based on client specifications and requirements for the foot print and for rolling out a system to support and partner club states. The core base service functionality is provided by </w:t>
      </w:r>
      <w:proofErr w:type="spellStart"/>
      <w:r w:rsidRPr="00126238">
        <w:rPr>
          <w:rFonts w:ascii="Calibri" w:hAnsi="Calibri"/>
          <w:sz w:val="22"/>
          <w:szCs w:val="22"/>
          <w:lang w:eastAsia="ar-SA"/>
        </w:rPr>
        <w:t>MajescoMastek</w:t>
      </w:r>
      <w:proofErr w:type="spellEnd"/>
      <w:r w:rsidRPr="00126238">
        <w:rPr>
          <w:rFonts w:ascii="Calibri" w:hAnsi="Calibri"/>
          <w:sz w:val="22"/>
          <w:szCs w:val="22"/>
          <w:lang w:eastAsia="ar-SA"/>
        </w:rPr>
        <w:t xml:space="preserve"> product factory runtime and it is based on policy core common requirements. This product comprised of </w:t>
      </w:r>
      <w:proofErr w:type="spellStart"/>
      <w:r w:rsidRPr="00126238">
        <w:rPr>
          <w:rFonts w:ascii="Calibri" w:hAnsi="Calibri"/>
          <w:sz w:val="22"/>
          <w:szCs w:val="22"/>
          <w:lang w:eastAsia="ar-SA"/>
        </w:rPr>
        <w:t>EditSolutions</w:t>
      </w:r>
      <w:proofErr w:type="spellEnd"/>
      <w:r w:rsidRPr="00126238">
        <w:rPr>
          <w:rFonts w:ascii="Calibri" w:hAnsi="Calibri"/>
          <w:sz w:val="22"/>
          <w:szCs w:val="22"/>
          <w:lang w:eastAsia="ar-SA"/>
        </w:rPr>
        <w:t xml:space="preserve">, Engine and Security. </w:t>
      </w:r>
      <w:proofErr w:type="spellStart"/>
      <w:r w:rsidRPr="00126238">
        <w:rPr>
          <w:rFonts w:ascii="Calibri" w:hAnsi="Calibri"/>
          <w:sz w:val="22"/>
          <w:szCs w:val="22"/>
          <w:lang w:eastAsia="ar-SA"/>
        </w:rPr>
        <w:t>EditSolutions</w:t>
      </w:r>
      <w:proofErr w:type="spellEnd"/>
      <w:r w:rsidRPr="00126238">
        <w:rPr>
          <w:rFonts w:ascii="Calibri" w:hAnsi="Calibri"/>
          <w:sz w:val="22"/>
          <w:szCs w:val="22"/>
          <w:lang w:eastAsia="ar-SA"/>
        </w:rPr>
        <w:t xml:space="preserve"> which manages the life cycle from quote to policy transformation, Engine holds the product rules and Security for managing user information</w:t>
      </w:r>
    </w:p>
    <w:p w:rsidR="00126238" w:rsidRPr="00126238" w:rsidRDefault="00126238" w:rsidP="00126238">
      <w:pPr>
        <w:suppressAutoHyphens/>
        <w:jc w:val="both"/>
        <w:rPr>
          <w:rFonts w:ascii="Calibri" w:hAnsi="Calibri"/>
          <w:sz w:val="22"/>
          <w:szCs w:val="22"/>
          <w:lang w:eastAsia="ar-SA"/>
        </w:rPr>
      </w:pPr>
      <w:r w:rsidRPr="00126238">
        <w:rPr>
          <w:rFonts w:ascii="Calibri" w:hAnsi="Calibri"/>
          <w:sz w:val="22"/>
          <w:szCs w:val="22"/>
          <w:lang w:eastAsia="ar-SA"/>
        </w:rPr>
        <w:t xml:space="preserve">Currently base product is customizing for customer Gerber and </w:t>
      </w:r>
      <w:proofErr w:type="spellStart"/>
      <w:r w:rsidRPr="00126238">
        <w:rPr>
          <w:rFonts w:ascii="Calibri" w:hAnsi="Calibri"/>
          <w:sz w:val="22"/>
          <w:szCs w:val="22"/>
          <w:lang w:eastAsia="ar-SA"/>
        </w:rPr>
        <w:t>Equitrust</w:t>
      </w:r>
      <w:proofErr w:type="spellEnd"/>
      <w:r w:rsidRPr="00126238">
        <w:rPr>
          <w:rFonts w:ascii="Calibri" w:hAnsi="Calibri"/>
          <w:sz w:val="22"/>
          <w:szCs w:val="22"/>
          <w:lang w:eastAsia="ar-SA"/>
        </w:rPr>
        <w:t>.</w:t>
      </w:r>
    </w:p>
    <w:p w:rsidR="00126238" w:rsidRPr="00126238" w:rsidRDefault="00126238" w:rsidP="00126238">
      <w:pPr>
        <w:rPr>
          <w:rFonts w:eastAsia="Calibri"/>
          <w:sz w:val="20"/>
          <w:szCs w:val="20"/>
          <w:lang w:val="en-GB"/>
        </w:rPr>
      </w:pPr>
    </w:p>
    <w:p w:rsidR="00126238" w:rsidRPr="00126238" w:rsidRDefault="00126238" w:rsidP="00126238">
      <w:pPr>
        <w:suppressAutoHyphens/>
        <w:rPr>
          <w:rFonts w:ascii="Calibri" w:hAnsi="Calibri"/>
          <w:sz w:val="22"/>
          <w:szCs w:val="22"/>
          <w:lang w:eastAsia="ar-SA"/>
        </w:rPr>
      </w:pPr>
      <w:r w:rsidRPr="00126238">
        <w:rPr>
          <w:rFonts w:ascii="Calibri" w:hAnsi="Calibri"/>
          <w:b/>
          <w:sz w:val="22"/>
          <w:szCs w:val="22"/>
          <w:lang w:eastAsia="ar-SA"/>
        </w:rPr>
        <w:t xml:space="preserve">Methodology: </w:t>
      </w:r>
      <w:r w:rsidRPr="00126238">
        <w:rPr>
          <w:rFonts w:ascii="Calibri" w:hAnsi="Calibri"/>
          <w:sz w:val="22"/>
          <w:szCs w:val="22"/>
          <w:lang w:eastAsia="ar-SA"/>
        </w:rPr>
        <w:t xml:space="preserve">Agile Software Development. </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Tools: </w:t>
      </w:r>
      <w:r w:rsidRPr="00126238">
        <w:rPr>
          <w:rFonts w:ascii="Calibri" w:hAnsi="Calibri" w:cs="Arial"/>
          <w:bCs/>
          <w:iCs/>
          <w:color w:val="000000"/>
          <w:sz w:val="22"/>
          <w:szCs w:val="22"/>
          <w:lang w:eastAsia="ar-SA"/>
        </w:rPr>
        <w:t>Tomcat, Eclipse, SQL Server</w:t>
      </w:r>
      <w:r w:rsidRPr="00126238">
        <w:rPr>
          <w:rFonts w:ascii="Calibri" w:hAnsi="Calibri" w:cs="Arial"/>
          <w:iCs/>
          <w:color w:val="000000"/>
          <w:sz w:val="22"/>
          <w:szCs w:val="22"/>
          <w:lang w:eastAsia="ar-SA"/>
        </w:rPr>
        <w:t>, Sonar, SOAP</w:t>
      </w:r>
    </w:p>
    <w:p w:rsidR="00126238" w:rsidRPr="00126238" w:rsidRDefault="00126238" w:rsidP="00126238">
      <w:pPr>
        <w:suppressAutoHyphens/>
        <w:jc w:val="both"/>
        <w:rPr>
          <w:rFonts w:ascii="Calibri" w:hAnsi="Calibri"/>
          <w:lang w:eastAsia="ar-SA"/>
        </w:rPr>
      </w:pPr>
      <w:r w:rsidRPr="00126238">
        <w:rPr>
          <w:rFonts w:ascii="Calibri" w:hAnsi="Calibri"/>
          <w:b/>
          <w:bCs/>
          <w:sz w:val="22"/>
          <w:szCs w:val="22"/>
          <w:lang w:eastAsia="ar-SA"/>
        </w:rPr>
        <w:t>Framework</w:t>
      </w:r>
      <w:r w:rsidRPr="00126238">
        <w:rPr>
          <w:b/>
          <w:bCs/>
          <w:sz w:val="22"/>
          <w:szCs w:val="22"/>
          <w:lang w:eastAsia="ar-SA"/>
        </w:rPr>
        <w:t>:</w:t>
      </w:r>
      <w:r w:rsidRPr="00126238">
        <w:rPr>
          <w:rFonts w:ascii="Calibri" w:hAnsi="Calibri" w:cs="Arial"/>
          <w:iCs/>
          <w:color w:val="000000"/>
          <w:sz w:val="22"/>
          <w:szCs w:val="22"/>
          <w:lang w:eastAsia="ar-SA"/>
        </w:rPr>
        <w:t> Spring MVC, Spring Web flow</w:t>
      </w:r>
      <w:r w:rsidRPr="00126238">
        <w:rPr>
          <w:rFonts w:ascii="Calibri" w:hAnsi="Calibri"/>
          <w:lang w:eastAsia="ar-SA"/>
        </w:rPr>
        <w:t xml:space="preserve">, JPA, </w:t>
      </w:r>
      <w:r w:rsidRPr="00126238">
        <w:rPr>
          <w:rFonts w:ascii="Calibri" w:hAnsi="Calibri" w:cs="Arial"/>
          <w:iCs/>
          <w:color w:val="000000"/>
          <w:sz w:val="22"/>
          <w:szCs w:val="22"/>
          <w:lang w:eastAsia="ar-SA"/>
        </w:rPr>
        <w:t xml:space="preserve">Hibernate, Web services, </w:t>
      </w:r>
      <w:proofErr w:type="spellStart"/>
      <w:r w:rsidRPr="00126238">
        <w:rPr>
          <w:rFonts w:ascii="Calibri" w:hAnsi="Calibri" w:cs="Arial"/>
          <w:iCs/>
          <w:color w:val="000000"/>
          <w:sz w:val="22"/>
          <w:szCs w:val="22"/>
          <w:lang w:eastAsia="ar-SA"/>
        </w:rPr>
        <w:t>JUnit</w:t>
      </w:r>
      <w:proofErr w:type="spellEnd"/>
    </w:p>
    <w:p w:rsidR="00126238" w:rsidRPr="00126238" w:rsidRDefault="00126238" w:rsidP="00126238">
      <w:pPr>
        <w:suppressAutoHyphens/>
        <w:ind w:left="720"/>
        <w:jc w:val="both"/>
        <w:rPr>
          <w:rFonts w:ascii="Calibri" w:hAnsi="Calibri"/>
          <w:lang w:eastAsia="ar-SA"/>
        </w:rPr>
      </w:pPr>
    </w:p>
    <w:p w:rsidR="00126238" w:rsidRPr="00126238" w:rsidRDefault="00126238" w:rsidP="00126238">
      <w:pPr>
        <w:suppressAutoHyphens/>
        <w:autoSpaceDE w:val="0"/>
        <w:jc w:val="both"/>
        <w:rPr>
          <w:rFonts w:ascii="Calibri" w:eastAsia="SimSun" w:hAnsi="Calibri" w:cs="Calibri"/>
          <w:b/>
          <w:i/>
          <w:szCs w:val="20"/>
          <w:lang w:eastAsia="ar-SA"/>
        </w:rPr>
      </w:pPr>
      <w:r w:rsidRPr="00126238">
        <w:rPr>
          <w:rFonts w:ascii="Calibri" w:eastAsia="SimSun" w:hAnsi="Calibri" w:cs="Calibri"/>
          <w:b/>
          <w:i/>
          <w:szCs w:val="20"/>
          <w:lang w:eastAsia="ar-SA"/>
        </w:rPr>
        <w:lastRenderedPageBreak/>
        <w:t>Responsibilities</w:t>
      </w:r>
    </w:p>
    <w:p w:rsidR="00126238" w:rsidRPr="00126238" w:rsidRDefault="00126238" w:rsidP="00126238">
      <w:pPr>
        <w:suppressAutoHyphens/>
        <w:autoSpaceDE w:val="0"/>
        <w:jc w:val="both"/>
        <w:rPr>
          <w:rFonts w:ascii="Calibri" w:hAnsi="Calibri"/>
          <w:sz w:val="22"/>
          <w:szCs w:val="22"/>
          <w:lang w:eastAsia="ar-SA"/>
        </w:rPr>
      </w:pP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 xml:space="preserve">Involve in Analysis, Design, Construction and Implementation of </w:t>
      </w:r>
      <w:proofErr w:type="spellStart"/>
      <w:r w:rsidRPr="00126238">
        <w:rPr>
          <w:rFonts w:ascii="Calibri" w:hAnsi="Calibri"/>
          <w:sz w:val="22"/>
          <w:szCs w:val="22"/>
          <w:lang w:eastAsia="ar-SA"/>
        </w:rPr>
        <w:t>EquiTrust</w:t>
      </w:r>
      <w:proofErr w:type="spellEnd"/>
      <w:r w:rsidRPr="00126238">
        <w:rPr>
          <w:rFonts w:ascii="Calibri" w:hAnsi="Calibri"/>
          <w:sz w:val="22"/>
          <w:szCs w:val="22"/>
          <w:lang w:eastAsia="ar-SA"/>
        </w:rPr>
        <w:t xml:space="preserve"> PAS using SCRUM Methodology.</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Hands on Spring MVC framework and persistence using Hibernate JPA.</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 xml:space="preserve">Prepare custom component lifecycle diagrams, service design documents for each custom components, UML class diagrams and sequence diagrams as per as the client requirements and specifications. </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Perform reviews of the user stories and provide the suitable design.</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Work with the Business Analysts to accept stories for the current sprint and handle clarifications.</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Participate in the QA defect review calls to discuss the Sprint defects.</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Interact with different client expert for getting clarifications on various issues</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Involve in daily scrum calls, Sprint planning, Sprint review and  provide daily work update to Scrum Master</w:t>
      </w:r>
    </w:p>
    <w:p w:rsidR="00126238" w:rsidRPr="00126238" w:rsidRDefault="00126238" w:rsidP="00126238">
      <w:pPr>
        <w:rPr>
          <w:rFonts w:eastAsia="Calibri"/>
          <w:sz w:val="20"/>
          <w:szCs w:val="20"/>
        </w:rPr>
      </w:pPr>
    </w:p>
    <w:p w:rsidR="00126238" w:rsidRPr="00126238" w:rsidRDefault="00126238" w:rsidP="00126238">
      <w:pPr>
        <w:suppressAutoHyphens/>
        <w:rPr>
          <w:rFonts w:ascii="Calibri" w:hAnsi="Calibri"/>
          <w:b/>
          <w:lang w:eastAsia="ar-SA"/>
        </w:rPr>
      </w:pPr>
    </w:p>
    <w:p w:rsidR="00126238" w:rsidRPr="00126238" w:rsidRDefault="00126238" w:rsidP="00126238">
      <w:pPr>
        <w:suppressAutoHyphens/>
        <w:rPr>
          <w:rFonts w:ascii="Calibri" w:hAnsi="Calibri"/>
          <w:b/>
          <w:lang w:eastAsia="ar-SA"/>
        </w:rPr>
      </w:pPr>
      <w:r w:rsidRPr="00126238">
        <w:rPr>
          <w:rFonts w:ascii="Calibri" w:hAnsi="Calibri"/>
          <w:b/>
          <w:lang w:eastAsia="ar-SA"/>
        </w:rPr>
        <w:t>EXIGEN: Policy Administration System (</w:t>
      </w:r>
      <w:proofErr w:type="spellStart"/>
      <w:r w:rsidRPr="00126238">
        <w:rPr>
          <w:rFonts w:ascii="Calibri" w:hAnsi="Calibri"/>
          <w:b/>
          <w:lang w:eastAsia="ar-SA"/>
        </w:rPr>
        <w:t>Property&amp;Casualty</w:t>
      </w:r>
      <w:proofErr w:type="spellEnd"/>
      <w:r w:rsidRPr="00126238">
        <w:rPr>
          <w:rFonts w:ascii="Calibri" w:hAnsi="Calibri"/>
          <w:b/>
          <w:lang w:eastAsia="ar-SA"/>
        </w:rPr>
        <w:t xml:space="preserve"> and Auto)</w:t>
      </w:r>
    </w:p>
    <w:p w:rsidR="00126238" w:rsidRPr="00126238" w:rsidRDefault="00126238" w:rsidP="00126238">
      <w:pPr>
        <w:suppressAutoHyphens/>
        <w:rPr>
          <w:rFonts w:ascii="Calibri" w:hAnsi="Calibri"/>
          <w:b/>
          <w:sz w:val="22"/>
          <w:szCs w:val="22"/>
          <w:lang w:eastAsia="ar-SA"/>
        </w:rPr>
      </w:pPr>
    </w:p>
    <w:p w:rsidR="00126238" w:rsidRPr="00126238" w:rsidRDefault="00126238" w:rsidP="00126238">
      <w:pPr>
        <w:suppressAutoHyphens/>
        <w:jc w:val="both"/>
        <w:rPr>
          <w:rFonts w:ascii="Calibri" w:hAnsi="Calibri"/>
          <w:b/>
          <w:i/>
          <w:sz w:val="22"/>
          <w:szCs w:val="22"/>
          <w:lang w:eastAsia="ar-SA"/>
        </w:rPr>
      </w:pPr>
      <w:r w:rsidRPr="00126238">
        <w:rPr>
          <w:rFonts w:ascii="Calibri" w:hAnsi="Calibri"/>
          <w:b/>
          <w:sz w:val="22"/>
          <w:szCs w:val="22"/>
          <w:lang w:eastAsia="ar-SA"/>
        </w:rPr>
        <w:t xml:space="preserve">Senior Java Developer                                                                                                                </w:t>
      </w:r>
      <w:r w:rsidRPr="00126238">
        <w:rPr>
          <w:rFonts w:ascii="Calibri" w:hAnsi="Calibri"/>
          <w:b/>
          <w:i/>
          <w:sz w:val="22"/>
          <w:szCs w:val="22"/>
          <w:lang w:eastAsia="ar-SA"/>
        </w:rPr>
        <w:t>May’13 – July 14</w:t>
      </w:r>
    </w:p>
    <w:p w:rsidR="00126238" w:rsidRPr="00126238" w:rsidRDefault="00126238" w:rsidP="00126238">
      <w:pPr>
        <w:suppressAutoHyphens/>
        <w:jc w:val="both"/>
        <w:rPr>
          <w:rFonts w:ascii="Calibri" w:hAnsi="Calibri"/>
          <w:b/>
          <w:sz w:val="22"/>
          <w:szCs w:val="22"/>
          <w:lang w:eastAsia="ar-SA"/>
        </w:rPr>
      </w:pPr>
      <w:r w:rsidRPr="00126238">
        <w:rPr>
          <w:rFonts w:ascii="Calibri" w:hAnsi="Calibri"/>
          <w:b/>
          <w:sz w:val="22"/>
          <w:szCs w:val="22"/>
          <w:lang w:eastAsia="ar-SA"/>
        </w:rPr>
        <w:t xml:space="preserve">   </w:t>
      </w:r>
    </w:p>
    <w:p w:rsidR="00126238" w:rsidRPr="00126238" w:rsidRDefault="00126238" w:rsidP="00126238">
      <w:pPr>
        <w:suppressAutoHyphens/>
        <w:jc w:val="both"/>
        <w:rPr>
          <w:rFonts w:ascii="Calibri" w:hAnsi="Calibri"/>
          <w:sz w:val="22"/>
          <w:szCs w:val="22"/>
          <w:lang w:eastAsia="ar-SA"/>
        </w:rPr>
      </w:pPr>
      <w:r w:rsidRPr="00126238">
        <w:rPr>
          <w:rFonts w:ascii="Calibri" w:hAnsi="Calibri"/>
          <w:sz w:val="22"/>
          <w:szCs w:val="22"/>
          <w:lang w:eastAsia="ar-SA"/>
        </w:rPr>
        <w:t>The Policy Administration System (PAS) is initiated to provide our customers an outstanding experience by improving the Member Relationship Management, Insurance business processes and capabilities, and supporting the improvements with a new, highly integrated, and flexible system for home products across US and Canada. They are Member Relationship Management (MRM), Integrated User Interface (IUI), Policy Administration System (PAS), Address Validation System (AVS), Customer Master Next Generation (CMNG), Billing and Payments and Document Creation Service (DCS).</w:t>
      </w:r>
    </w:p>
    <w:p w:rsidR="00126238" w:rsidRPr="00126238" w:rsidRDefault="00126238" w:rsidP="00126238">
      <w:pPr>
        <w:suppressAutoHyphens/>
        <w:jc w:val="both"/>
        <w:rPr>
          <w:rFonts w:ascii="Calibri" w:hAnsi="Calibri"/>
          <w:sz w:val="22"/>
          <w:szCs w:val="22"/>
          <w:lang w:eastAsia="ar-SA"/>
        </w:rPr>
      </w:pPr>
      <w:r w:rsidRPr="00126238">
        <w:rPr>
          <w:rFonts w:ascii="Calibri" w:hAnsi="Calibri"/>
          <w:sz w:val="22"/>
          <w:szCs w:val="22"/>
          <w:lang w:eastAsia="ar-SA"/>
        </w:rPr>
        <w:t xml:space="preserve"> </w:t>
      </w:r>
    </w:p>
    <w:p w:rsidR="00126238" w:rsidRPr="00126238" w:rsidRDefault="00126238" w:rsidP="00126238">
      <w:pPr>
        <w:suppressAutoHyphens/>
        <w:jc w:val="both"/>
        <w:rPr>
          <w:rFonts w:ascii="Calibri" w:hAnsi="Calibri"/>
          <w:sz w:val="22"/>
          <w:szCs w:val="22"/>
          <w:lang w:eastAsia="ar-SA"/>
        </w:rPr>
      </w:pPr>
      <w:r w:rsidRPr="00126238">
        <w:rPr>
          <w:rFonts w:ascii="Calibri" w:hAnsi="Calibri"/>
          <w:sz w:val="22"/>
          <w:szCs w:val="22"/>
          <w:lang w:eastAsia="ar-SA"/>
        </w:rPr>
        <w:t>The whole product architecture is divided in to three distinct tires which are Presentation Services Tier, Business Services Tier, and Integration Services Tier. Presentation Service tier contains the Ajax components, JSF components, Resource Bundles, spring based Actions and Controller beans. Business tier contains core business logic services, service beans, domain objects, BPM engine for workflow management of service beans, Data Access Objects, Event Services and notifications. All are managed by the spring container. Integration services tier contains the O/R mappings, Transaction management services, with the help of JPA based entity objects.</w:t>
      </w:r>
    </w:p>
    <w:p w:rsidR="00126238" w:rsidRPr="00126238" w:rsidRDefault="00126238" w:rsidP="00126238">
      <w:pPr>
        <w:suppressAutoHyphens/>
        <w:jc w:val="both"/>
        <w:rPr>
          <w:rFonts w:ascii="Calibri" w:hAnsi="Calibri"/>
          <w:sz w:val="22"/>
          <w:szCs w:val="22"/>
          <w:lang w:eastAsia="ar-SA"/>
        </w:rPr>
      </w:pPr>
      <w:r w:rsidRPr="00126238">
        <w:rPr>
          <w:rFonts w:ascii="Calibri" w:hAnsi="Calibri"/>
          <w:sz w:val="22"/>
          <w:szCs w:val="22"/>
          <w:lang w:eastAsia="ar-SA"/>
        </w:rPr>
        <w:t xml:space="preserve"> </w:t>
      </w:r>
    </w:p>
    <w:p w:rsidR="00126238" w:rsidRPr="00126238" w:rsidRDefault="00126238" w:rsidP="00126238">
      <w:pPr>
        <w:suppressAutoHyphens/>
        <w:rPr>
          <w:rFonts w:ascii="Calibri" w:hAnsi="Calibri"/>
          <w:sz w:val="22"/>
          <w:szCs w:val="22"/>
          <w:lang w:eastAsia="ar-SA"/>
        </w:rPr>
      </w:pPr>
      <w:r w:rsidRPr="00126238">
        <w:rPr>
          <w:rFonts w:ascii="Calibri" w:hAnsi="Calibri"/>
          <w:b/>
          <w:sz w:val="22"/>
          <w:szCs w:val="22"/>
          <w:lang w:eastAsia="ar-SA"/>
        </w:rPr>
        <w:t xml:space="preserve">Methodology: </w:t>
      </w:r>
      <w:r w:rsidRPr="00126238">
        <w:rPr>
          <w:rFonts w:ascii="Calibri" w:hAnsi="Calibri"/>
          <w:sz w:val="22"/>
          <w:szCs w:val="22"/>
          <w:lang w:eastAsia="ar-SA"/>
        </w:rPr>
        <w:t xml:space="preserve">Agile Software Development. </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Tools: </w:t>
      </w:r>
      <w:r w:rsidRPr="00126238">
        <w:rPr>
          <w:rFonts w:ascii="Calibri" w:hAnsi="Calibri" w:cs="Arial"/>
          <w:bCs/>
          <w:iCs/>
          <w:color w:val="000000"/>
          <w:sz w:val="22"/>
          <w:szCs w:val="22"/>
          <w:lang w:eastAsia="ar-SA"/>
        </w:rPr>
        <w:t>Oracle</w:t>
      </w:r>
      <w:r w:rsidRPr="00126238">
        <w:rPr>
          <w:rFonts w:ascii="Calibri" w:hAnsi="Calibri" w:cs="Arial"/>
          <w:b/>
          <w:bCs/>
          <w:iCs/>
          <w:color w:val="000000"/>
          <w:sz w:val="22"/>
          <w:szCs w:val="22"/>
          <w:lang w:eastAsia="ar-SA"/>
        </w:rPr>
        <w:t xml:space="preserve">, </w:t>
      </w:r>
      <w:r w:rsidRPr="00126238">
        <w:rPr>
          <w:rFonts w:ascii="Calibri" w:hAnsi="Calibri" w:cs="Arial"/>
          <w:bCs/>
          <w:iCs/>
          <w:color w:val="000000"/>
          <w:sz w:val="22"/>
          <w:szCs w:val="22"/>
          <w:lang w:eastAsia="ar-SA"/>
        </w:rPr>
        <w:t>Eclipse</w:t>
      </w:r>
      <w:r w:rsidRPr="00126238">
        <w:rPr>
          <w:rFonts w:ascii="Calibri" w:hAnsi="Calibri" w:cs="Arial"/>
          <w:iCs/>
          <w:color w:val="000000"/>
          <w:sz w:val="22"/>
          <w:szCs w:val="22"/>
          <w:lang w:eastAsia="ar-SA"/>
        </w:rPr>
        <w:t xml:space="preserve">, Web sphere, Tomcat, Maven, Sonar, </w:t>
      </w:r>
      <w:proofErr w:type="spellStart"/>
      <w:r w:rsidRPr="00126238">
        <w:rPr>
          <w:rFonts w:ascii="Calibri" w:hAnsi="Calibri" w:cs="Arial"/>
          <w:iCs/>
          <w:color w:val="000000"/>
          <w:sz w:val="22"/>
          <w:szCs w:val="22"/>
          <w:lang w:eastAsia="ar-SA"/>
        </w:rPr>
        <w:t>Liquibase</w:t>
      </w:r>
      <w:proofErr w:type="spellEnd"/>
      <w:r w:rsidRPr="00126238">
        <w:rPr>
          <w:rFonts w:ascii="Calibri" w:hAnsi="Calibri" w:cs="Arial"/>
          <w:iCs/>
          <w:color w:val="000000"/>
          <w:sz w:val="22"/>
          <w:szCs w:val="22"/>
          <w:lang w:eastAsia="ar-SA"/>
        </w:rPr>
        <w:t>, SOAP</w:t>
      </w:r>
    </w:p>
    <w:p w:rsidR="00126238" w:rsidRPr="00126238" w:rsidRDefault="00126238" w:rsidP="00126238">
      <w:pPr>
        <w:suppressAutoHyphens/>
        <w:jc w:val="both"/>
        <w:rPr>
          <w:rFonts w:ascii="Calibri" w:hAnsi="Calibri"/>
          <w:lang w:eastAsia="ar-SA"/>
        </w:rPr>
      </w:pPr>
      <w:r w:rsidRPr="00126238">
        <w:rPr>
          <w:rFonts w:ascii="Calibri" w:hAnsi="Calibri"/>
          <w:b/>
          <w:bCs/>
          <w:sz w:val="22"/>
          <w:szCs w:val="22"/>
          <w:lang w:eastAsia="ar-SA"/>
        </w:rPr>
        <w:t>Framework</w:t>
      </w:r>
      <w:r w:rsidRPr="00126238">
        <w:rPr>
          <w:b/>
          <w:bCs/>
          <w:sz w:val="22"/>
          <w:szCs w:val="22"/>
          <w:lang w:eastAsia="ar-SA"/>
        </w:rPr>
        <w:t>:</w:t>
      </w:r>
      <w:r w:rsidRPr="00126238">
        <w:rPr>
          <w:rFonts w:ascii="Calibri" w:hAnsi="Calibri" w:cs="Arial"/>
          <w:iCs/>
          <w:color w:val="000000"/>
          <w:sz w:val="22"/>
          <w:szCs w:val="22"/>
          <w:lang w:eastAsia="ar-SA"/>
        </w:rPr>
        <w:t> Spring MVC, Spring Web flow</w:t>
      </w:r>
      <w:r w:rsidRPr="00126238">
        <w:rPr>
          <w:rFonts w:ascii="Calibri" w:hAnsi="Calibri"/>
          <w:lang w:eastAsia="ar-SA"/>
        </w:rPr>
        <w:t xml:space="preserve">, JPA, </w:t>
      </w:r>
      <w:r w:rsidRPr="00126238">
        <w:rPr>
          <w:rFonts w:ascii="Calibri" w:hAnsi="Calibri" w:cs="Arial"/>
          <w:iCs/>
          <w:color w:val="000000"/>
          <w:sz w:val="22"/>
          <w:szCs w:val="22"/>
          <w:lang w:eastAsia="ar-SA"/>
        </w:rPr>
        <w:t xml:space="preserve">Hibernate, REST and SOAP Web services, JQUERY, </w:t>
      </w:r>
      <w:proofErr w:type="spellStart"/>
      <w:r w:rsidRPr="00126238">
        <w:rPr>
          <w:rFonts w:ascii="Calibri" w:hAnsi="Calibri" w:cs="Arial"/>
          <w:iCs/>
          <w:color w:val="000000"/>
          <w:sz w:val="22"/>
          <w:szCs w:val="22"/>
          <w:lang w:eastAsia="ar-SA"/>
        </w:rPr>
        <w:t>JUnit</w:t>
      </w:r>
      <w:proofErr w:type="spellEnd"/>
      <w:r w:rsidRPr="00126238">
        <w:rPr>
          <w:rFonts w:ascii="Calibri" w:hAnsi="Calibri" w:cs="Arial"/>
          <w:iCs/>
          <w:color w:val="000000"/>
          <w:sz w:val="22"/>
          <w:szCs w:val="22"/>
          <w:lang w:eastAsia="ar-SA"/>
        </w:rPr>
        <w:t>, Selenium</w:t>
      </w:r>
    </w:p>
    <w:p w:rsidR="00126238" w:rsidRPr="00126238" w:rsidRDefault="00126238" w:rsidP="00126238">
      <w:pPr>
        <w:suppressAutoHyphens/>
        <w:jc w:val="both"/>
        <w:rPr>
          <w:rFonts w:ascii="Calibri" w:hAnsi="Calibri"/>
          <w:lang w:eastAsia="ar-SA"/>
        </w:rPr>
      </w:pPr>
    </w:p>
    <w:p w:rsidR="00126238" w:rsidRPr="00126238" w:rsidRDefault="00126238" w:rsidP="00126238">
      <w:pPr>
        <w:suppressAutoHyphens/>
        <w:autoSpaceDE w:val="0"/>
        <w:jc w:val="both"/>
        <w:rPr>
          <w:rFonts w:ascii="Calibri" w:hAnsi="Calibri"/>
          <w:sz w:val="22"/>
          <w:szCs w:val="22"/>
          <w:lang w:eastAsia="ar-SA"/>
        </w:rPr>
      </w:pPr>
      <w:r w:rsidRPr="00126238">
        <w:rPr>
          <w:rFonts w:ascii="Calibri" w:eastAsia="SimSun" w:hAnsi="Calibri" w:cs="Calibri"/>
          <w:b/>
          <w:i/>
          <w:szCs w:val="20"/>
          <w:lang w:eastAsia="ar-SA"/>
        </w:rPr>
        <w:t>Responsibilities</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 xml:space="preserve">Participate on all </w:t>
      </w:r>
      <w:r w:rsidRPr="00126238">
        <w:rPr>
          <w:rFonts w:ascii="Calibri" w:hAnsi="Calibri"/>
          <w:b/>
          <w:sz w:val="22"/>
          <w:szCs w:val="22"/>
          <w:lang w:eastAsia="ar-SA"/>
        </w:rPr>
        <w:t>scrum meetings</w:t>
      </w:r>
      <w:r w:rsidRPr="00126238">
        <w:rPr>
          <w:rFonts w:ascii="Calibri" w:hAnsi="Calibri"/>
          <w:sz w:val="22"/>
          <w:szCs w:val="22"/>
          <w:lang w:eastAsia="ar-SA"/>
        </w:rPr>
        <w:t xml:space="preserve"> &amp; planning and preparing backlog for next sprint. </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 xml:space="preserve">Understanding business </w:t>
      </w:r>
      <w:proofErr w:type="gramStart"/>
      <w:r w:rsidRPr="00126238">
        <w:rPr>
          <w:rFonts w:ascii="Calibri" w:hAnsi="Calibri"/>
          <w:sz w:val="22"/>
          <w:szCs w:val="22"/>
          <w:lang w:eastAsia="ar-SA"/>
        </w:rPr>
        <w:t>requirements,</w:t>
      </w:r>
      <w:proofErr w:type="gramEnd"/>
      <w:r w:rsidRPr="00126238">
        <w:rPr>
          <w:rFonts w:ascii="Calibri" w:hAnsi="Calibri"/>
          <w:sz w:val="22"/>
          <w:szCs w:val="22"/>
          <w:lang w:eastAsia="ar-SA"/>
        </w:rPr>
        <w:t xml:space="preserve"> configure and customize the product as per the requirements document. </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lastRenderedPageBreak/>
        <w:t xml:space="preserve">Preparing custom component lifecycle diagrams, service design documents for each custom components, </w:t>
      </w:r>
      <w:r w:rsidRPr="00126238">
        <w:rPr>
          <w:rFonts w:ascii="Calibri" w:hAnsi="Calibri"/>
          <w:b/>
          <w:sz w:val="22"/>
          <w:szCs w:val="22"/>
          <w:lang w:eastAsia="ar-SA"/>
        </w:rPr>
        <w:t>UML class diagrams</w:t>
      </w:r>
      <w:r w:rsidRPr="00126238">
        <w:rPr>
          <w:rFonts w:ascii="Calibri" w:hAnsi="Calibri"/>
          <w:sz w:val="22"/>
          <w:szCs w:val="22"/>
          <w:lang w:eastAsia="ar-SA"/>
        </w:rPr>
        <w:t xml:space="preserve"> and </w:t>
      </w:r>
      <w:r w:rsidRPr="00126238">
        <w:rPr>
          <w:rFonts w:ascii="Calibri" w:hAnsi="Calibri"/>
          <w:b/>
          <w:sz w:val="22"/>
          <w:szCs w:val="22"/>
          <w:lang w:eastAsia="ar-SA"/>
        </w:rPr>
        <w:t>sequence diagrams</w:t>
      </w:r>
      <w:r w:rsidRPr="00126238">
        <w:rPr>
          <w:rFonts w:ascii="Calibri" w:hAnsi="Calibri"/>
          <w:sz w:val="22"/>
          <w:szCs w:val="22"/>
          <w:lang w:eastAsia="ar-SA"/>
        </w:rPr>
        <w:t xml:space="preserve"> as per the client requirements and specifications.</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 xml:space="preserve">Prepare </w:t>
      </w:r>
      <w:proofErr w:type="spellStart"/>
      <w:r w:rsidRPr="00126238">
        <w:rPr>
          <w:rFonts w:ascii="Calibri" w:hAnsi="Calibri"/>
          <w:sz w:val="22"/>
          <w:szCs w:val="22"/>
          <w:lang w:eastAsia="ar-SA"/>
        </w:rPr>
        <w:t>liquibase</w:t>
      </w:r>
      <w:proofErr w:type="spellEnd"/>
      <w:r w:rsidRPr="00126238">
        <w:rPr>
          <w:rFonts w:ascii="Calibri" w:hAnsi="Calibri"/>
          <w:sz w:val="22"/>
          <w:szCs w:val="22"/>
          <w:lang w:eastAsia="ar-SA"/>
        </w:rPr>
        <w:t xml:space="preserve"> scripts for database.</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 xml:space="preserve">Prepare </w:t>
      </w:r>
      <w:r w:rsidRPr="00126238">
        <w:rPr>
          <w:rFonts w:ascii="Calibri" w:hAnsi="Calibri"/>
          <w:b/>
          <w:sz w:val="22"/>
          <w:szCs w:val="22"/>
          <w:lang w:eastAsia="ar-SA"/>
        </w:rPr>
        <w:t>Unit Test Plans and perform Testing.</w:t>
      </w:r>
      <w:r w:rsidRPr="00126238">
        <w:rPr>
          <w:rFonts w:ascii="Calibri" w:hAnsi="Calibri"/>
          <w:sz w:val="22"/>
          <w:szCs w:val="22"/>
          <w:lang w:eastAsia="ar-SA"/>
        </w:rPr>
        <w:t xml:space="preserve">   </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 xml:space="preserve">Developing the components/artifacts that implements Component interface contract, versioning of the components, and creation of the new business services by extending core policy core services provided by </w:t>
      </w:r>
      <w:proofErr w:type="spellStart"/>
      <w:r w:rsidRPr="00126238">
        <w:rPr>
          <w:rFonts w:ascii="Calibri" w:hAnsi="Calibri"/>
          <w:b/>
          <w:sz w:val="22"/>
          <w:szCs w:val="22"/>
          <w:lang w:eastAsia="ar-SA"/>
        </w:rPr>
        <w:t>Exigen</w:t>
      </w:r>
      <w:proofErr w:type="spellEnd"/>
      <w:r w:rsidRPr="00126238">
        <w:rPr>
          <w:rFonts w:ascii="Calibri" w:hAnsi="Calibri"/>
          <w:b/>
          <w:sz w:val="22"/>
          <w:szCs w:val="22"/>
          <w:lang w:eastAsia="ar-SA"/>
        </w:rPr>
        <w:t xml:space="preserve"> product factory</w:t>
      </w:r>
      <w:r w:rsidRPr="00126238">
        <w:rPr>
          <w:rFonts w:ascii="Calibri" w:hAnsi="Calibri"/>
          <w:sz w:val="22"/>
          <w:szCs w:val="22"/>
          <w:lang w:eastAsia="ar-SA"/>
        </w:rPr>
        <w:t>.</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Providing support to Quality Assurance (QA) testing and User Acceptance testing (UAT) and resolving the defects which are raised during QA and UAT testing.</w:t>
      </w:r>
    </w:p>
    <w:p w:rsidR="00126238" w:rsidRPr="00126238" w:rsidRDefault="00126238" w:rsidP="00126238">
      <w:pPr>
        <w:numPr>
          <w:ilvl w:val="0"/>
          <w:numId w:val="30"/>
        </w:numPr>
        <w:suppressAutoHyphens/>
        <w:autoSpaceDE w:val="0"/>
        <w:jc w:val="both"/>
        <w:rPr>
          <w:rFonts w:ascii="Calibri" w:hAnsi="Calibri"/>
          <w:sz w:val="22"/>
          <w:szCs w:val="22"/>
          <w:lang w:eastAsia="ar-SA"/>
        </w:rPr>
      </w:pPr>
      <w:r w:rsidRPr="00126238">
        <w:rPr>
          <w:rFonts w:ascii="Calibri" w:hAnsi="Calibri"/>
          <w:sz w:val="22"/>
          <w:szCs w:val="22"/>
          <w:lang w:eastAsia="ar-SA"/>
        </w:rPr>
        <w:t>Following up meetings with QA/BA Team’s on the Project requirements and Project Defects.</w:t>
      </w:r>
    </w:p>
    <w:p w:rsidR="00126238" w:rsidRPr="00126238" w:rsidRDefault="00126238" w:rsidP="00126238">
      <w:pPr>
        <w:numPr>
          <w:ilvl w:val="0"/>
          <w:numId w:val="30"/>
        </w:numPr>
        <w:suppressAutoHyphens/>
        <w:autoSpaceDE w:val="0"/>
        <w:jc w:val="both"/>
        <w:rPr>
          <w:rFonts w:ascii="Calibri" w:hAnsi="Calibri"/>
          <w:b/>
          <w:sz w:val="22"/>
          <w:szCs w:val="22"/>
          <w:lang w:eastAsia="ar-SA"/>
        </w:rPr>
      </w:pPr>
      <w:r w:rsidRPr="00126238">
        <w:rPr>
          <w:rFonts w:ascii="Calibri" w:hAnsi="Calibri"/>
          <w:b/>
          <w:sz w:val="22"/>
          <w:szCs w:val="22"/>
          <w:lang w:eastAsia="ar-SA"/>
        </w:rPr>
        <w:t>Review the code developed by offshore team.</w:t>
      </w:r>
    </w:p>
    <w:p w:rsidR="00126238" w:rsidRPr="00126238" w:rsidRDefault="00126238" w:rsidP="00126238">
      <w:pPr>
        <w:numPr>
          <w:ilvl w:val="0"/>
          <w:numId w:val="30"/>
        </w:numPr>
        <w:suppressAutoHyphens/>
        <w:autoSpaceDE w:val="0"/>
        <w:jc w:val="both"/>
        <w:rPr>
          <w:rFonts w:ascii="Calibri" w:hAnsi="Calibri"/>
          <w:b/>
          <w:sz w:val="22"/>
          <w:szCs w:val="22"/>
          <w:lang w:eastAsia="ar-SA"/>
        </w:rPr>
      </w:pPr>
      <w:r w:rsidRPr="00126238">
        <w:rPr>
          <w:rFonts w:ascii="Calibri" w:hAnsi="Calibri"/>
          <w:b/>
          <w:sz w:val="22"/>
          <w:szCs w:val="22"/>
          <w:lang w:eastAsia="ar-SA"/>
        </w:rPr>
        <w:t>Interact with business team for functionality clarification.</w:t>
      </w:r>
    </w:p>
    <w:p w:rsidR="00126238" w:rsidRPr="00126238" w:rsidRDefault="00126238" w:rsidP="00126238">
      <w:pPr>
        <w:numPr>
          <w:ilvl w:val="0"/>
          <w:numId w:val="30"/>
        </w:numPr>
        <w:suppressAutoHyphens/>
        <w:autoSpaceDE w:val="0"/>
        <w:jc w:val="both"/>
        <w:rPr>
          <w:rFonts w:ascii="Calibri" w:hAnsi="Calibri"/>
          <w:b/>
          <w:sz w:val="22"/>
          <w:szCs w:val="22"/>
          <w:lang w:eastAsia="ar-SA"/>
        </w:rPr>
      </w:pPr>
      <w:r w:rsidRPr="00126238">
        <w:rPr>
          <w:rFonts w:ascii="Calibri" w:hAnsi="Calibri"/>
          <w:b/>
          <w:sz w:val="22"/>
          <w:szCs w:val="22"/>
          <w:lang w:eastAsia="ar-SA"/>
        </w:rPr>
        <w:t xml:space="preserve">Interact with architect team for design clarification. </w:t>
      </w:r>
    </w:p>
    <w:p w:rsidR="00126238" w:rsidRPr="00126238" w:rsidRDefault="00126238" w:rsidP="00126238">
      <w:pPr>
        <w:suppressAutoHyphens/>
        <w:jc w:val="both"/>
        <w:rPr>
          <w:rFonts w:ascii="Calibri" w:hAnsi="Calibri"/>
          <w:lang w:eastAsia="ar-SA"/>
        </w:rPr>
      </w:pPr>
    </w:p>
    <w:p w:rsidR="00126238" w:rsidRPr="00126238" w:rsidRDefault="00126238" w:rsidP="00126238">
      <w:pPr>
        <w:suppressAutoHyphens/>
        <w:jc w:val="both"/>
        <w:rPr>
          <w:rFonts w:ascii="Calibri" w:eastAsia="SimSun" w:hAnsi="Calibri" w:cs="Arial"/>
          <w:b/>
          <w:sz w:val="22"/>
          <w:szCs w:val="22"/>
          <w:lang w:eastAsia="ar-SA"/>
        </w:rPr>
      </w:pPr>
    </w:p>
    <w:p w:rsidR="00126238" w:rsidRPr="00126238" w:rsidRDefault="00126238" w:rsidP="00126238">
      <w:pPr>
        <w:suppressAutoHyphens/>
        <w:rPr>
          <w:rFonts w:ascii="Calibri" w:hAnsi="Calibri"/>
          <w:b/>
          <w:lang w:eastAsia="ar-SA"/>
        </w:rPr>
      </w:pPr>
      <w:r w:rsidRPr="00126238">
        <w:rPr>
          <w:rFonts w:ascii="Calibri" w:hAnsi="Calibri"/>
          <w:b/>
          <w:lang w:eastAsia="ar-SA"/>
        </w:rPr>
        <w:t xml:space="preserve">CFI </w:t>
      </w:r>
      <w:proofErr w:type="spellStart"/>
      <w:r w:rsidRPr="00126238">
        <w:rPr>
          <w:rFonts w:ascii="Calibri" w:hAnsi="Calibri"/>
          <w:b/>
          <w:lang w:eastAsia="ar-SA"/>
        </w:rPr>
        <w:t>Nextgen</w:t>
      </w:r>
      <w:proofErr w:type="spellEnd"/>
      <w:r w:rsidRPr="00126238">
        <w:rPr>
          <w:rFonts w:ascii="Calibri" w:hAnsi="Calibri"/>
          <w:b/>
          <w:lang w:eastAsia="ar-SA"/>
        </w:rPr>
        <w:t xml:space="preserve"> (Online Policy System)</w:t>
      </w:r>
    </w:p>
    <w:p w:rsidR="00126238" w:rsidRPr="00126238" w:rsidRDefault="00126238" w:rsidP="00126238">
      <w:pPr>
        <w:suppressAutoHyphens/>
        <w:spacing w:after="120"/>
        <w:jc w:val="both"/>
        <w:rPr>
          <w:rFonts w:ascii="Calibri" w:eastAsia="SimSun" w:hAnsi="Calibri" w:cs="Calibri"/>
          <w:i/>
          <w:sz w:val="20"/>
          <w:szCs w:val="20"/>
          <w:lang w:eastAsia="ar-SA"/>
        </w:rPr>
      </w:pPr>
      <w:r w:rsidRPr="00126238">
        <w:rPr>
          <w:rFonts w:ascii="Calibri" w:eastAsia="SimSun" w:hAnsi="Calibri" w:cs="Calibri"/>
          <w:i/>
          <w:sz w:val="20"/>
          <w:szCs w:val="20"/>
          <w:lang w:eastAsia="ar-SA"/>
        </w:rPr>
        <w:t xml:space="preserve">                                             </w:t>
      </w:r>
    </w:p>
    <w:p w:rsidR="00126238" w:rsidRPr="00126238" w:rsidRDefault="00126238" w:rsidP="00126238">
      <w:pPr>
        <w:suppressAutoHyphens/>
        <w:spacing w:after="120"/>
        <w:jc w:val="both"/>
        <w:rPr>
          <w:rFonts w:ascii="Calibri" w:eastAsia="SimSun" w:hAnsi="Calibri" w:cs="Calibri"/>
          <w:b/>
          <w:i/>
          <w:sz w:val="22"/>
          <w:szCs w:val="22"/>
          <w:lang w:eastAsia="ar-SA"/>
        </w:rPr>
      </w:pPr>
      <w:r w:rsidRPr="00126238">
        <w:rPr>
          <w:rFonts w:ascii="Calibri" w:eastAsia="SimSun" w:hAnsi="Calibri" w:cs="Arial"/>
          <w:b/>
          <w:i/>
          <w:sz w:val="22"/>
          <w:szCs w:val="22"/>
          <w:lang w:eastAsia="ar-SA"/>
        </w:rPr>
        <w:t>Senior Software Engineer</w:t>
      </w:r>
      <w:r w:rsidRPr="00126238">
        <w:rPr>
          <w:rFonts w:ascii="Calibri" w:eastAsia="SimSun" w:hAnsi="Calibri" w:cs="Arial"/>
          <w:i/>
          <w:szCs w:val="20"/>
          <w:lang w:eastAsia="ar-SA"/>
        </w:rPr>
        <w:t xml:space="preserve">          </w:t>
      </w:r>
      <w:r w:rsidRPr="00126238">
        <w:rPr>
          <w:rFonts w:ascii="Calibri" w:eastAsia="SimSun" w:hAnsi="Calibri" w:cs="Arial"/>
          <w:i/>
          <w:szCs w:val="20"/>
          <w:lang w:eastAsia="ar-SA"/>
        </w:rPr>
        <w:tab/>
      </w:r>
      <w:r w:rsidRPr="00126238">
        <w:rPr>
          <w:rFonts w:ascii="Calibri" w:eastAsia="SimSun" w:hAnsi="Calibri" w:cs="Arial"/>
          <w:i/>
          <w:szCs w:val="20"/>
          <w:lang w:eastAsia="ar-SA"/>
        </w:rPr>
        <w:tab/>
      </w:r>
      <w:r w:rsidRPr="00126238">
        <w:rPr>
          <w:rFonts w:ascii="Calibri" w:eastAsia="SimSun" w:hAnsi="Calibri" w:cs="Arial"/>
          <w:i/>
          <w:szCs w:val="20"/>
          <w:lang w:eastAsia="ar-SA"/>
        </w:rPr>
        <w:tab/>
      </w:r>
      <w:r w:rsidRPr="00126238">
        <w:rPr>
          <w:rFonts w:ascii="Calibri" w:eastAsia="SimSun" w:hAnsi="Calibri" w:cs="Arial"/>
          <w:i/>
          <w:szCs w:val="20"/>
          <w:lang w:eastAsia="ar-SA"/>
        </w:rPr>
        <w:tab/>
      </w:r>
      <w:r w:rsidRPr="00126238">
        <w:rPr>
          <w:rFonts w:ascii="Calibri" w:eastAsia="SimSun" w:hAnsi="Calibri" w:cs="Arial"/>
          <w:i/>
          <w:szCs w:val="20"/>
          <w:lang w:eastAsia="ar-SA"/>
        </w:rPr>
        <w:tab/>
        <w:t xml:space="preserve">                             </w:t>
      </w:r>
      <w:r w:rsidRPr="00126238">
        <w:rPr>
          <w:rFonts w:ascii="Calibri" w:eastAsia="SimSun" w:hAnsi="Calibri" w:cs="Calibri"/>
          <w:b/>
          <w:i/>
          <w:sz w:val="22"/>
          <w:szCs w:val="22"/>
          <w:lang w:eastAsia="ar-SA"/>
        </w:rPr>
        <w:t>Sep’12 – May’13</w:t>
      </w:r>
    </w:p>
    <w:p w:rsidR="00126238" w:rsidRPr="00126238" w:rsidRDefault="00126238" w:rsidP="00126238">
      <w:pPr>
        <w:suppressAutoHyphens/>
        <w:jc w:val="both"/>
        <w:rPr>
          <w:rFonts w:ascii="Calibri" w:hAnsi="Calibri"/>
          <w:sz w:val="22"/>
          <w:szCs w:val="22"/>
          <w:lang w:eastAsia="ar-SA"/>
        </w:rPr>
      </w:pPr>
      <w:r w:rsidRPr="00126238">
        <w:rPr>
          <w:rFonts w:ascii="Calibri" w:hAnsi="Calibri"/>
          <w:sz w:val="22"/>
          <w:szCs w:val="22"/>
          <w:lang w:eastAsia="ar-SA"/>
        </w:rPr>
        <w:t xml:space="preserve">CFI </w:t>
      </w:r>
      <w:proofErr w:type="spellStart"/>
      <w:r w:rsidRPr="00126238">
        <w:rPr>
          <w:rFonts w:ascii="Calibri" w:hAnsi="Calibri"/>
          <w:sz w:val="22"/>
          <w:szCs w:val="22"/>
          <w:lang w:eastAsia="ar-SA"/>
        </w:rPr>
        <w:t>Nextgen</w:t>
      </w:r>
      <w:proofErr w:type="spellEnd"/>
      <w:r w:rsidRPr="00126238">
        <w:rPr>
          <w:rFonts w:ascii="Calibri" w:hAnsi="Calibri"/>
          <w:sz w:val="22"/>
          <w:szCs w:val="22"/>
          <w:lang w:eastAsia="ar-SA"/>
        </w:rPr>
        <w:t xml:space="preserve"> is a multi-tier environment that consists of REST layer, Business Process layer, Integration Layer and enterprise layer. The business services comprise the middle layer of a multi-tier services architecture (</w:t>
      </w:r>
      <w:proofErr w:type="spellStart"/>
      <w:r w:rsidRPr="00126238">
        <w:rPr>
          <w:rFonts w:ascii="Calibri" w:hAnsi="Calibri"/>
          <w:sz w:val="22"/>
          <w:szCs w:val="22"/>
          <w:lang w:eastAsia="ar-SA"/>
        </w:rPr>
        <w:t>RESTful</w:t>
      </w:r>
      <w:proofErr w:type="spellEnd"/>
      <w:r w:rsidRPr="00126238">
        <w:rPr>
          <w:rFonts w:ascii="Calibri" w:hAnsi="Calibri"/>
          <w:sz w:val="22"/>
          <w:szCs w:val="22"/>
          <w:lang w:eastAsia="ar-SA"/>
        </w:rPr>
        <w:t xml:space="preserve"> Application Services, Business Services, Integration Services) being developed as part of the CFI Next Gen project.</w:t>
      </w:r>
    </w:p>
    <w:p w:rsidR="00126238" w:rsidRPr="00126238" w:rsidRDefault="00126238" w:rsidP="00126238">
      <w:pPr>
        <w:suppressAutoHyphens/>
        <w:jc w:val="both"/>
        <w:rPr>
          <w:rFonts w:ascii="Calibri" w:hAnsi="Calibri"/>
          <w:sz w:val="22"/>
          <w:szCs w:val="22"/>
          <w:lang w:eastAsia="ar-SA"/>
        </w:rPr>
      </w:pPr>
    </w:p>
    <w:p w:rsidR="00126238" w:rsidRPr="00126238" w:rsidRDefault="00126238" w:rsidP="00126238">
      <w:pPr>
        <w:suppressAutoHyphens/>
        <w:jc w:val="both"/>
        <w:rPr>
          <w:rFonts w:ascii="Calibri" w:hAnsi="Calibri"/>
          <w:sz w:val="22"/>
          <w:szCs w:val="22"/>
          <w:lang w:eastAsia="ar-SA"/>
        </w:rPr>
      </w:pPr>
      <w:proofErr w:type="gramStart"/>
      <w:r w:rsidRPr="00126238">
        <w:rPr>
          <w:rFonts w:ascii="Calibri" w:hAnsi="Calibri"/>
          <w:sz w:val="22"/>
          <w:szCs w:val="22"/>
          <w:lang w:eastAsia="ar-SA"/>
        </w:rPr>
        <w:t>Worked with a team on a large WebSphere Process server based project that utilized a decoupled</w:t>
      </w:r>
      <w:r w:rsidRPr="00126238">
        <w:rPr>
          <w:rFonts w:ascii="Calibri" w:hAnsi="Calibri"/>
          <w:sz w:val="22"/>
          <w:szCs w:val="22"/>
          <w:lang w:eastAsia="ar-SA"/>
        </w:rPr>
        <w:br/>
      </w:r>
      <w:proofErr w:type="spellStart"/>
      <w:r w:rsidRPr="00126238">
        <w:rPr>
          <w:rFonts w:ascii="Calibri" w:hAnsi="Calibri"/>
          <w:sz w:val="22"/>
          <w:szCs w:val="22"/>
          <w:lang w:eastAsia="ar-SA"/>
        </w:rPr>
        <w:t>RESTful</w:t>
      </w:r>
      <w:proofErr w:type="spellEnd"/>
      <w:r w:rsidRPr="00126238">
        <w:rPr>
          <w:rFonts w:ascii="Calibri" w:hAnsi="Calibri"/>
          <w:sz w:val="22"/>
          <w:szCs w:val="22"/>
          <w:lang w:eastAsia="ar-SA"/>
        </w:rPr>
        <w:t xml:space="preserve"> Service layer that communicated to both backend Service Component Architecture </w:t>
      </w:r>
      <w:r w:rsidRPr="00126238">
        <w:rPr>
          <w:rFonts w:ascii="Calibri" w:hAnsi="Calibri"/>
          <w:sz w:val="22"/>
          <w:szCs w:val="22"/>
          <w:lang w:eastAsia="ar-SA"/>
        </w:rPr>
        <w:br/>
        <w:t>business modules as well as to an Enterprise Service WPS 8.0 layer via JAX-RS.</w:t>
      </w:r>
      <w:proofErr w:type="gramEnd"/>
      <w:r w:rsidRPr="00126238">
        <w:rPr>
          <w:rFonts w:ascii="Calibri" w:hAnsi="Calibri"/>
          <w:sz w:val="22"/>
          <w:szCs w:val="22"/>
          <w:lang w:eastAsia="ar-SA"/>
        </w:rPr>
        <w:t xml:space="preserve"> Helped to maintain and </w:t>
      </w:r>
      <w:r w:rsidRPr="00126238">
        <w:rPr>
          <w:rFonts w:ascii="Calibri" w:hAnsi="Calibri"/>
          <w:sz w:val="22"/>
          <w:szCs w:val="22"/>
          <w:lang w:eastAsia="ar-SA"/>
        </w:rPr>
        <w:br/>
        <w:t xml:space="preserve">enhance the BPEL mediations and web services that are used to support various online quoting applications for a large insurance company. BPELs then orchestrated the domain service invocations to fulfill the request. Eventually calls are made to a broker service import and down to the legacy enterprise service layer. Designed and coded via testing driven development using </w:t>
      </w:r>
      <w:proofErr w:type="spellStart"/>
      <w:r w:rsidRPr="00126238">
        <w:rPr>
          <w:rFonts w:ascii="Calibri" w:hAnsi="Calibri"/>
          <w:sz w:val="22"/>
          <w:szCs w:val="22"/>
          <w:lang w:eastAsia="ar-SA"/>
        </w:rPr>
        <w:t>TestNG</w:t>
      </w:r>
      <w:proofErr w:type="spellEnd"/>
      <w:r w:rsidRPr="00126238">
        <w:rPr>
          <w:rFonts w:ascii="Calibri" w:hAnsi="Calibri"/>
          <w:sz w:val="22"/>
          <w:szCs w:val="22"/>
          <w:lang w:eastAsia="ar-SA"/>
        </w:rPr>
        <w:t xml:space="preserve"> integrated into </w:t>
      </w:r>
      <w:proofErr w:type="spellStart"/>
      <w:r w:rsidRPr="00126238">
        <w:rPr>
          <w:rFonts w:ascii="Calibri" w:hAnsi="Calibri"/>
          <w:sz w:val="22"/>
          <w:szCs w:val="22"/>
          <w:lang w:eastAsia="ar-SA"/>
        </w:rPr>
        <w:t>Websphere</w:t>
      </w:r>
      <w:proofErr w:type="spellEnd"/>
      <w:r w:rsidRPr="00126238">
        <w:rPr>
          <w:rFonts w:ascii="Calibri" w:hAnsi="Calibri"/>
          <w:sz w:val="22"/>
          <w:szCs w:val="22"/>
          <w:lang w:eastAsia="ar-SA"/>
        </w:rPr>
        <w:t xml:space="preserve"> Integration Developer 7.0.</w:t>
      </w:r>
    </w:p>
    <w:p w:rsidR="00126238" w:rsidRPr="00126238" w:rsidRDefault="00126238" w:rsidP="00126238">
      <w:pPr>
        <w:suppressAutoHyphens/>
        <w:autoSpaceDE w:val="0"/>
        <w:jc w:val="both"/>
        <w:rPr>
          <w:rFonts w:ascii="Calibri" w:hAnsi="Calibri"/>
          <w:sz w:val="22"/>
          <w:szCs w:val="22"/>
          <w:lang w:eastAsia="ar-SA"/>
        </w:rPr>
      </w:pPr>
      <w:r w:rsidRPr="00126238">
        <w:rPr>
          <w:rFonts w:ascii="Calibri" w:hAnsi="Calibri"/>
          <w:sz w:val="22"/>
          <w:szCs w:val="22"/>
          <w:lang w:eastAsia="ar-SA"/>
        </w:rPr>
        <w:t>.</w:t>
      </w:r>
    </w:p>
    <w:p w:rsidR="00126238" w:rsidRPr="00126238" w:rsidRDefault="00126238" w:rsidP="00126238">
      <w:pPr>
        <w:suppressAutoHyphens/>
        <w:autoSpaceDE w:val="0"/>
        <w:rPr>
          <w:rFonts w:ascii="Calibri" w:eastAsia="SimSun" w:hAnsi="Calibri" w:cs="Calibri"/>
          <w:b/>
          <w:i/>
          <w:szCs w:val="20"/>
          <w:lang w:eastAsia="ar-SA"/>
        </w:rPr>
      </w:pPr>
      <w:r w:rsidRPr="00126238">
        <w:rPr>
          <w:rFonts w:ascii="Calibri" w:eastAsia="SimSun" w:hAnsi="Calibri" w:cs="Calibri"/>
          <w:b/>
          <w:i/>
          <w:szCs w:val="20"/>
          <w:lang w:eastAsia="ar-SA"/>
        </w:rPr>
        <w:t xml:space="preserve">Responsibilities: </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Analysis and design of the requirement from the business.</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Worked on the services layer as a process </w:t>
      </w:r>
      <w:proofErr w:type="spellStart"/>
      <w:r w:rsidRPr="00126238">
        <w:rPr>
          <w:rFonts w:ascii="Calibri" w:hAnsi="Calibri"/>
          <w:color w:val="000000"/>
          <w:sz w:val="22"/>
          <w:szCs w:val="22"/>
          <w:lang w:eastAsia="ar-SA"/>
        </w:rPr>
        <w:t>developer</w:t>
      </w:r>
      <w:proofErr w:type="spellEnd"/>
      <w:r w:rsidRPr="00126238">
        <w:rPr>
          <w:rFonts w:ascii="Calibri" w:hAnsi="Calibri"/>
          <w:color w:val="000000"/>
          <w:sz w:val="22"/>
          <w:szCs w:val="22"/>
          <w:lang w:eastAsia="ar-SA"/>
        </w:rPr>
        <w:t xml:space="preserve"> and implemented </w:t>
      </w:r>
      <w:r w:rsidRPr="00126238">
        <w:rPr>
          <w:rFonts w:ascii="Calibri" w:hAnsi="Calibri"/>
          <w:b/>
          <w:color w:val="000000"/>
          <w:sz w:val="22"/>
          <w:szCs w:val="22"/>
          <w:lang w:eastAsia="ar-SA"/>
        </w:rPr>
        <w:t>Mediation module</w:t>
      </w:r>
      <w:r w:rsidRPr="00126238">
        <w:rPr>
          <w:rFonts w:ascii="Calibri" w:hAnsi="Calibri"/>
          <w:color w:val="000000"/>
          <w:sz w:val="22"/>
          <w:szCs w:val="22"/>
          <w:lang w:eastAsia="ar-SA"/>
        </w:rPr>
        <w:t>.</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Involved in the implementation of </w:t>
      </w:r>
      <w:r w:rsidRPr="00126238">
        <w:rPr>
          <w:rFonts w:ascii="Calibri" w:hAnsi="Calibri"/>
          <w:b/>
          <w:color w:val="000000"/>
          <w:sz w:val="22"/>
          <w:szCs w:val="22"/>
          <w:lang w:eastAsia="ar-SA"/>
        </w:rPr>
        <w:t>REST and Process layer</w:t>
      </w:r>
      <w:r w:rsidRPr="00126238">
        <w:rPr>
          <w:rFonts w:ascii="Calibri" w:hAnsi="Calibri"/>
          <w:color w:val="000000"/>
          <w:sz w:val="22"/>
          <w:szCs w:val="22"/>
          <w:lang w:eastAsia="ar-SA"/>
        </w:rPr>
        <w:t>.</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Worked on the </w:t>
      </w:r>
      <w:r w:rsidRPr="00126238">
        <w:rPr>
          <w:rFonts w:ascii="Calibri" w:hAnsi="Calibri"/>
          <w:b/>
          <w:color w:val="000000"/>
          <w:sz w:val="22"/>
          <w:szCs w:val="22"/>
          <w:lang w:eastAsia="ar-SA"/>
        </w:rPr>
        <w:t>SOAP UI test</w:t>
      </w:r>
      <w:r w:rsidRPr="00126238">
        <w:rPr>
          <w:rFonts w:ascii="Calibri" w:hAnsi="Calibri"/>
          <w:color w:val="000000"/>
          <w:sz w:val="22"/>
          <w:szCs w:val="22"/>
          <w:lang w:eastAsia="ar-SA"/>
        </w:rPr>
        <w:t xml:space="preserve"> to test the services.</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Prepared the P2 tech commit document for the release.</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Involved with the integration work on other layers. </w:t>
      </w:r>
    </w:p>
    <w:p w:rsidR="00126238" w:rsidRPr="00126238" w:rsidRDefault="00126238" w:rsidP="00126238">
      <w:pPr>
        <w:suppressAutoHyphens/>
        <w:ind w:left="720"/>
        <w:rPr>
          <w:rFonts w:ascii="Calibri" w:hAnsi="Calibri"/>
          <w:color w:val="000000"/>
          <w:sz w:val="22"/>
          <w:szCs w:val="22"/>
          <w:lang w:eastAsia="ar-SA"/>
        </w:rPr>
      </w:pPr>
    </w:p>
    <w:p w:rsidR="00126238" w:rsidRPr="00126238" w:rsidRDefault="00126238" w:rsidP="00126238">
      <w:pPr>
        <w:suppressAutoHyphens/>
        <w:rPr>
          <w:rFonts w:ascii="Calibri" w:hAnsi="Calibri"/>
          <w:color w:val="000000"/>
          <w:sz w:val="22"/>
          <w:szCs w:val="22"/>
          <w:lang w:eastAsia="ar-SA"/>
        </w:rPr>
      </w:pPr>
      <w:r w:rsidRPr="00126238">
        <w:rPr>
          <w:rFonts w:ascii="Calibri" w:hAnsi="Calibri"/>
          <w:b/>
          <w:sz w:val="22"/>
          <w:szCs w:val="22"/>
          <w:lang w:eastAsia="ar-SA"/>
        </w:rPr>
        <w:t xml:space="preserve">Methodology: </w:t>
      </w:r>
      <w:r w:rsidRPr="00126238">
        <w:rPr>
          <w:rFonts w:ascii="Calibri" w:hAnsi="Calibri"/>
          <w:sz w:val="22"/>
          <w:szCs w:val="22"/>
          <w:lang w:eastAsia="ar-SA"/>
        </w:rPr>
        <w:t>Agile Software Development.</w:t>
      </w:r>
    </w:p>
    <w:p w:rsidR="00126238" w:rsidRPr="00126238" w:rsidRDefault="00126238" w:rsidP="00126238">
      <w:pPr>
        <w:suppressAutoHyphens/>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Tools: </w:t>
      </w:r>
      <w:r w:rsidRPr="00126238">
        <w:rPr>
          <w:rFonts w:ascii="Calibri" w:hAnsi="Calibri" w:cs="Arial"/>
          <w:bCs/>
          <w:iCs/>
          <w:color w:val="000000"/>
          <w:sz w:val="22"/>
          <w:szCs w:val="22"/>
          <w:lang w:eastAsia="ar-SA"/>
        </w:rPr>
        <w:t>RAD, WID</w:t>
      </w:r>
      <w:r w:rsidRPr="00126238">
        <w:rPr>
          <w:rFonts w:ascii="Calibri" w:hAnsi="Calibri" w:cs="Arial"/>
          <w:iCs/>
          <w:color w:val="000000"/>
          <w:sz w:val="22"/>
          <w:szCs w:val="22"/>
          <w:lang w:eastAsia="ar-SA"/>
        </w:rPr>
        <w:t xml:space="preserve">, Maven, Oracle, SQL Developer, </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Framework:</w:t>
      </w:r>
      <w:r w:rsidRPr="00126238">
        <w:rPr>
          <w:rFonts w:ascii="Calibri" w:hAnsi="Calibri" w:cs="Arial"/>
          <w:iCs/>
          <w:color w:val="000000"/>
          <w:sz w:val="22"/>
          <w:szCs w:val="22"/>
          <w:lang w:eastAsia="ar-SA"/>
        </w:rPr>
        <w:t> Java, Web sphere Process Server, RESTFUL Services, Mediation Module</w:t>
      </w:r>
    </w:p>
    <w:p w:rsidR="00126238" w:rsidRPr="00126238" w:rsidRDefault="00126238" w:rsidP="00126238">
      <w:pPr>
        <w:suppressAutoHyphens/>
        <w:jc w:val="both"/>
        <w:rPr>
          <w:rFonts w:ascii="Calibri" w:hAnsi="Calibri"/>
          <w:b/>
          <w:i/>
          <w:sz w:val="22"/>
          <w:szCs w:val="22"/>
          <w:lang w:eastAsia="ar-SA"/>
        </w:rPr>
      </w:pPr>
    </w:p>
    <w:p w:rsidR="00126238" w:rsidRPr="00126238" w:rsidRDefault="00126238" w:rsidP="00126238">
      <w:pPr>
        <w:suppressAutoHyphens/>
        <w:jc w:val="both"/>
        <w:rPr>
          <w:rFonts w:ascii="Calibri" w:hAnsi="Calibri"/>
          <w:b/>
          <w:i/>
          <w:sz w:val="22"/>
          <w:szCs w:val="22"/>
          <w:lang w:eastAsia="ar-SA"/>
        </w:rPr>
      </w:pPr>
    </w:p>
    <w:p w:rsidR="00126238" w:rsidRPr="00126238" w:rsidRDefault="00126238" w:rsidP="00126238">
      <w:pPr>
        <w:suppressAutoHyphens/>
        <w:rPr>
          <w:rFonts w:ascii="Calibri" w:hAnsi="Calibri"/>
          <w:b/>
          <w:lang w:eastAsia="ar-SA"/>
        </w:rPr>
      </w:pPr>
      <w:r w:rsidRPr="00126238">
        <w:rPr>
          <w:rFonts w:ascii="Calibri" w:hAnsi="Calibri"/>
          <w:b/>
          <w:lang w:eastAsia="ar-SA"/>
        </w:rPr>
        <w:lastRenderedPageBreak/>
        <w:t xml:space="preserve">Think Central K-6          </w:t>
      </w:r>
    </w:p>
    <w:p w:rsidR="00126238" w:rsidRPr="00126238" w:rsidRDefault="00126238" w:rsidP="00126238">
      <w:pPr>
        <w:suppressAutoHyphens/>
        <w:rPr>
          <w:rFonts w:ascii="Calibri" w:hAnsi="Calibri"/>
          <w:b/>
          <w:lang w:eastAsia="ar-SA"/>
        </w:rPr>
      </w:pPr>
    </w:p>
    <w:p w:rsidR="00126238" w:rsidRPr="00126238" w:rsidRDefault="00126238" w:rsidP="00126238">
      <w:pPr>
        <w:suppressAutoHyphens/>
        <w:spacing w:after="120"/>
        <w:jc w:val="both"/>
        <w:rPr>
          <w:rFonts w:ascii="Calibri" w:eastAsia="SimSun" w:hAnsi="Calibri" w:cs="Arial"/>
          <w:i/>
          <w:sz w:val="22"/>
          <w:szCs w:val="22"/>
          <w:lang w:eastAsia="ar-SA"/>
        </w:rPr>
      </w:pPr>
      <w:r w:rsidRPr="00126238">
        <w:rPr>
          <w:rFonts w:ascii="Calibri" w:eastAsia="SimSun" w:hAnsi="Calibri" w:cs="Arial"/>
          <w:b/>
          <w:i/>
          <w:sz w:val="22"/>
          <w:szCs w:val="22"/>
          <w:lang w:eastAsia="ar-SA"/>
        </w:rPr>
        <w:t>Senior Software Engineer</w:t>
      </w:r>
      <w:r w:rsidRPr="00126238">
        <w:rPr>
          <w:rFonts w:ascii="Calibri" w:eastAsia="SimSun" w:hAnsi="Calibri" w:cs="Arial"/>
          <w:b/>
          <w:i/>
          <w:sz w:val="22"/>
          <w:szCs w:val="22"/>
          <w:lang w:eastAsia="ar-SA"/>
        </w:rPr>
        <w:tab/>
      </w:r>
      <w:r w:rsidRPr="00126238">
        <w:rPr>
          <w:rFonts w:ascii="Calibri" w:eastAsia="SimSun" w:hAnsi="Calibri" w:cs="Arial"/>
          <w:b/>
          <w:i/>
          <w:sz w:val="22"/>
          <w:szCs w:val="22"/>
          <w:lang w:eastAsia="ar-SA"/>
        </w:rPr>
        <w:tab/>
      </w:r>
      <w:r w:rsidRPr="00126238">
        <w:rPr>
          <w:rFonts w:ascii="Calibri" w:eastAsia="SimSun" w:hAnsi="Calibri" w:cs="Arial"/>
          <w:b/>
          <w:i/>
          <w:sz w:val="22"/>
          <w:szCs w:val="22"/>
          <w:lang w:eastAsia="ar-SA"/>
        </w:rPr>
        <w:tab/>
        <w:t xml:space="preserve">                                                 </w:t>
      </w:r>
      <w:r w:rsidRPr="00126238">
        <w:rPr>
          <w:rFonts w:ascii="Calibri" w:eastAsia="SimSun" w:hAnsi="Calibri" w:cs="Arial"/>
          <w:b/>
          <w:i/>
          <w:sz w:val="22"/>
          <w:szCs w:val="22"/>
          <w:lang w:eastAsia="ar-SA"/>
        </w:rPr>
        <w:tab/>
        <w:t>Nov 09 – Augl’12</w:t>
      </w:r>
      <w:r w:rsidRPr="00126238">
        <w:rPr>
          <w:rFonts w:ascii="Calibri" w:eastAsia="SimSun" w:hAnsi="Calibri" w:cs="Arial"/>
          <w:i/>
          <w:sz w:val="22"/>
          <w:szCs w:val="22"/>
          <w:lang w:eastAsia="ar-SA"/>
        </w:rPr>
        <w:t xml:space="preserve">                                                          </w:t>
      </w:r>
    </w:p>
    <w:p w:rsidR="00126238" w:rsidRPr="00126238" w:rsidRDefault="00126238" w:rsidP="00126238">
      <w:pPr>
        <w:suppressAutoHyphens/>
        <w:jc w:val="both"/>
        <w:rPr>
          <w:rFonts w:ascii="Calibri" w:eastAsia="SimSun" w:hAnsi="Calibri" w:cs="Arial"/>
          <w:sz w:val="22"/>
          <w:szCs w:val="22"/>
          <w:lang w:eastAsia="ar-SA"/>
        </w:rPr>
      </w:pPr>
      <w:r w:rsidRPr="00126238">
        <w:rPr>
          <w:rFonts w:ascii="Calibri" w:eastAsia="SimSun" w:hAnsi="Calibri" w:cs="Arial"/>
          <w:sz w:val="22"/>
          <w:szCs w:val="22"/>
          <w:lang w:eastAsia="ar-SA"/>
        </w:rPr>
        <w:t xml:space="preserve"> Houghton Mifflin Harcourt is a global education leader and the world's largest publisher of educational materials for pre-K–12 schools. </w:t>
      </w:r>
    </w:p>
    <w:p w:rsidR="00126238" w:rsidRPr="00126238" w:rsidRDefault="00126238" w:rsidP="00126238">
      <w:pPr>
        <w:suppressAutoHyphens/>
        <w:jc w:val="both"/>
        <w:rPr>
          <w:rFonts w:ascii="Calibri" w:eastAsia="SimSun" w:hAnsi="Calibri" w:cs="Arial"/>
          <w:sz w:val="22"/>
          <w:szCs w:val="22"/>
          <w:lang w:eastAsia="ar-SA"/>
        </w:rPr>
      </w:pPr>
    </w:p>
    <w:p w:rsidR="00126238" w:rsidRPr="00126238" w:rsidRDefault="00126238" w:rsidP="00126238">
      <w:pPr>
        <w:suppressAutoHyphens/>
        <w:jc w:val="both"/>
        <w:rPr>
          <w:rFonts w:ascii="Calibri" w:eastAsia="SimSun" w:hAnsi="Calibri" w:cs="Arial"/>
          <w:sz w:val="22"/>
          <w:szCs w:val="22"/>
          <w:lang w:eastAsia="ar-SA"/>
        </w:rPr>
      </w:pPr>
      <w:r w:rsidRPr="00126238">
        <w:rPr>
          <w:rFonts w:ascii="Calibri" w:eastAsia="SimSun" w:hAnsi="Calibri" w:cs="Arial"/>
          <w:sz w:val="22"/>
          <w:szCs w:val="22"/>
          <w:lang w:eastAsia="ar-SA"/>
        </w:rPr>
        <w:t xml:space="preserve">Think Central for grades K-6 offers schools a robust, stable platform in which the user can view, schedule and assign Houghton Mifflin Harcourt materials. </w:t>
      </w:r>
    </w:p>
    <w:p w:rsidR="00126238" w:rsidRPr="00126238" w:rsidRDefault="00126238" w:rsidP="00126238">
      <w:pPr>
        <w:suppressAutoHyphens/>
        <w:spacing w:after="120"/>
        <w:jc w:val="both"/>
        <w:rPr>
          <w:rFonts w:ascii="Calibri" w:eastAsia="SimSun" w:hAnsi="Calibri" w:cs="Arial"/>
          <w:sz w:val="22"/>
          <w:szCs w:val="22"/>
          <w:lang w:eastAsia="ar-SA"/>
        </w:rPr>
      </w:pPr>
    </w:p>
    <w:p w:rsidR="00126238" w:rsidRPr="00126238" w:rsidRDefault="00126238" w:rsidP="00126238">
      <w:pPr>
        <w:suppressAutoHyphens/>
        <w:spacing w:after="120"/>
        <w:jc w:val="both"/>
        <w:rPr>
          <w:rFonts w:ascii="Calibri" w:eastAsia="SimSun" w:hAnsi="Calibri" w:cs="Arial"/>
          <w:sz w:val="22"/>
          <w:szCs w:val="22"/>
          <w:lang w:eastAsia="ar-SA"/>
        </w:rPr>
      </w:pPr>
    </w:p>
    <w:p w:rsidR="00126238" w:rsidRPr="00126238" w:rsidRDefault="00126238" w:rsidP="00126238">
      <w:pPr>
        <w:suppressAutoHyphens/>
        <w:autoSpaceDE w:val="0"/>
        <w:rPr>
          <w:rFonts w:ascii="Calibri" w:eastAsia="SimSun" w:hAnsi="Calibri" w:cs="Calibri"/>
          <w:b/>
          <w:i/>
          <w:szCs w:val="20"/>
          <w:lang w:eastAsia="ar-SA"/>
        </w:rPr>
      </w:pPr>
      <w:r w:rsidRPr="00126238">
        <w:rPr>
          <w:rFonts w:ascii="Calibri" w:eastAsia="SimSun" w:hAnsi="Calibri" w:cs="Calibri"/>
          <w:b/>
          <w:i/>
          <w:szCs w:val="20"/>
          <w:lang w:eastAsia="ar-SA"/>
        </w:rPr>
        <w:t>Responsibilities:</w:t>
      </w:r>
    </w:p>
    <w:p w:rsidR="00126238" w:rsidRPr="00126238" w:rsidRDefault="00126238" w:rsidP="00126238">
      <w:pPr>
        <w:suppressAutoHyphens/>
        <w:autoSpaceDE w:val="0"/>
        <w:rPr>
          <w:rFonts w:ascii="Calibri" w:eastAsia="SimSun" w:hAnsi="Calibri" w:cs="Calibri"/>
          <w:b/>
          <w:i/>
          <w:szCs w:val="20"/>
          <w:lang w:eastAsia="ar-SA"/>
        </w:rPr>
      </w:pP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Re-engineering of existing application for incorporating latest technology like </w:t>
      </w:r>
      <w:r w:rsidRPr="00126238">
        <w:rPr>
          <w:rFonts w:ascii="Calibri" w:hAnsi="Calibri"/>
          <w:b/>
          <w:color w:val="000000"/>
          <w:sz w:val="22"/>
          <w:szCs w:val="22"/>
          <w:lang w:eastAsia="ar-SA"/>
        </w:rPr>
        <w:t>struts, spring</w:t>
      </w:r>
      <w:r w:rsidRPr="00126238">
        <w:rPr>
          <w:rFonts w:ascii="Calibri" w:hAnsi="Calibri"/>
          <w:color w:val="000000"/>
          <w:sz w:val="22"/>
          <w:szCs w:val="22"/>
          <w:lang w:eastAsia="ar-SA"/>
        </w:rPr>
        <w:t>.</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Requirement Analysis and done POC for client initiated enhancements.</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Implementation of the enhancements using technology like </w:t>
      </w:r>
      <w:proofErr w:type="gramStart"/>
      <w:r w:rsidRPr="00126238">
        <w:rPr>
          <w:rFonts w:ascii="Calibri" w:hAnsi="Calibri"/>
          <w:b/>
          <w:color w:val="000000"/>
          <w:sz w:val="22"/>
          <w:szCs w:val="22"/>
          <w:lang w:eastAsia="ar-SA"/>
        </w:rPr>
        <w:t>struts(</w:t>
      </w:r>
      <w:proofErr w:type="gramEnd"/>
      <w:r w:rsidRPr="00126238">
        <w:rPr>
          <w:rFonts w:ascii="Calibri" w:hAnsi="Calibri"/>
          <w:b/>
          <w:color w:val="000000"/>
          <w:sz w:val="22"/>
          <w:szCs w:val="22"/>
          <w:lang w:eastAsia="ar-SA"/>
        </w:rPr>
        <w:t>MVC), spring(IOC, AOP)</w:t>
      </w:r>
      <w:r w:rsidRPr="00126238">
        <w:rPr>
          <w:rFonts w:ascii="Calibri" w:hAnsi="Calibri"/>
          <w:color w:val="000000"/>
          <w:sz w:val="22"/>
          <w:szCs w:val="22"/>
          <w:lang w:eastAsia="ar-SA"/>
        </w:rPr>
        <w:t xml:space="preserve"> and </w:t>
      </w:r>
      <w:r w:rsidRPr="00126238">
        <w:rPr>
          <w:rFonts w:ascii="Calibri" w:hAnsi="Calibri"/>
          <w:b/>
          <w:color w:val="000000"/>
          <w:sz w:val="22"/>
          <w:szCs w:val="22"/>
          <w:lang w:eastAsia="ar-SA"/>
        </w:rPr>
        <w:t>EJB</w:t>
      </w:r>
      <w:r w:rsidRPr="00126238">
        <w:rPr>
          <w:rFonts w:ascii="Calibri" w:hAnsi="Calibri"/>
          <w:color w:val="000000"/>
          <w:sz w:val="22"/>
          <w:szCs w:val="22"/>
          <w:lang w:eastAsia="ar-SA"/>
        </w:rPr>
        <w:t>.</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Involved in the design of report module features using </w:t>
      </w:r>
      <w:r w:rsidRPr="00126238">
        <w:rPr>
          <w:rFonts w:ascii="Calibri" w:hAnsi="Calibri"/>
          <w:b/>
          <w:color w:val="000000"/>
          <w:sz w:val="22"/>
          <w:szCs w:val="22"/>
          <w:lang w:eastAsia="ar-SA"/>
        </w:rPr>
        <w:t>Jasper report</w:t>
      </w:r>
      <w:r w:rsidRPr="00126238">
        <w:rPr>
          <w:rFonts w:ascii="Calibri" w:hAnsi="Calibri"/>
          <w:color w:val="000000"/>
          <w:sz w:val="22"/>
          <w:szCs w:val="22"/>
          <w:lang w:eastAsia="ar-SA"/>
        </w:rPr>
        <w:t xml:space="preserve"> framework.</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Development of reports using </w:t>
      </w:r>
      <w:r w:rsidRPr="00126238">
        <w:rPr>
          <w:rFonts w:ascii="Calibri" w:hAnsi="Calibri"/>
          <w:b/>
          <w:color w:val="000000"/>
          <w:sz w:val="22"/>
          <w:szCs w:val="22"/>
          <w:lang w:eastAsia="ar-SA"/>
        </w:rPr>
        <w:t>Jasper Server</w:t>
      </w:r>
      <w:r w:rsidRPr="00126238">
        <w:rPr>
          <w:rFonts w:ascii="Calibri" w:hAnsi="Calibri"/>
          <w:color w:val="000000"/>
          <w:sz w:val="22"/>
          <w:szCs w:val="22"/>
          <w:lang w:eastAsia="ar-SA"/>
        </w:rPr>
        <w:t>.</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Designing the report template using </w:t>
      </w:r>
      <w:proofErr w:type="spellStart"/>
      <w:r w:rsidRPr="00126238">
        <w:rPr>
          <w:rFonts w:ascii="Calibri" w:hAnsi="Calibri"/>
          <w:b/>
          <w:color w:val="000000"/>
          <w:sz w:val="22"/>
          <w:szCs w:val="22"/>
          <w:lang w:eastAsia="ar-SA"/>
        </w:rPr>
        <w:t>iReport</w:t>
      </w:r>
      <w:proofErr w:type="spellEnd"/>
      <w:r w:rsidRPr="00126238">
        <w:rPr>
          <w:rFonts w:ascii="Calibri" w:hAnsi="Calibri"/>
          <w:color w:val="000000"/>
          <w:sz w:val="22"/>
          <w:szCs w:val="22"/>
          <w:lang w:eastAsia="ar-SA"/>
        </w:rPr>
        <w:t xml:space="preserve"> tool. </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Developed the </w:t>
      </w:r>
      <w:r w:rsidRPr="00126238">
        <w:rPr>
          <w:rFonts w:ascii="Calibri" w:hAnsi="Calibri"/>
          <w:b/>
          <w:color w:val="000000"/>
          <w:sz w:val="22"/>
          <w:szCs w:val="22"/>
          <w:lang w:eastAsia="ar-SA"/>
        </w:rPr>
        <w:t>PLSQL</w:t>
      </w:r>
      <w:r w:rsidRPr="00126238">
        <w:rPr>
          <w:rFonts w:ascii="Calibri" w:hAnsi="Calibri"/>
          <w:color w:val="000000"/>
          <w:sz w:val="22"/>
          <w:szCs w:val="22"/>
          <w:lang w:eastAsia="ar-SA"/>
        </w:rPr>
        <w:t xml:space="preserve"> stored procedure for the new functionality.</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Prepared the </w:t>
      </w:r>
      <w:r w:rsidRPr="00126238">
        <w:rPr>
          <w:rFonts w:ascii="Calibri" w:hAnsi="Calibri"/>
          <w:b/>
          <w:color w:val="000000"/>
          <w:sz w:val="22"/>
          <w:szCs w:val="22"/>
          <w:lang w:eastAsia="ar-SA"/>
        </w:rPr>
        <w:t>technical design document</w:t>
      </w:r>
      <w:r w:rsidRPr="00126238">
        <w:rPr>
          <w:rFonts w:ascii="Calibri" w:hAnsi="Calibri"/>
          <w:color w:val="000000"/>
          <w:sz w:val="22"/>
          <w:szCs w:val="22"/>
          <w:lang w:eastAsia="ar-SA"/>
        </w:rPr>
        <w:t xml:space="preserve"> and implemented the </w:t>
      </w:r>
      <w:r w:rsidRPr="00126238">
        <w:rPr>
          <w:rFonts w:ascii="Calibri" w:hAnsi="Calibri"/>
          <w:b/>
          <w:color w:val="000000"/>
          <w:sz w:val="22"/>
          <w:szCs w:val="22"/>
          <w:lang w:eastAsia="ar-SA"/>
        </w:rPr>
        <w:t>SSO</w:t>
      </w:r>
      <w:r w:rsidRPr="00126238">
        <w:rPr>
          <w:rFonts w:ascii="Calibri" w:hAnsi="Calibri"/>
          <w:color w:val="000000"/>
          <w:sz w:val="22"/>
          <w:szCs w:val="22"/>
          <w:lang w:eastAsia="ar-SA"/>
        </w:rPr>
        <w:t xml:space="preserve"> feature using </w:t>
      </w:r>
      <w:r w:rsidRPr="00126238">
        <w:rPr>
          <w:rFonts w:ascii="Calibri" w:hAnsi="Calibri"/>
          <w:b/>
          <w:color w:val="000000"/>
          <w:sz w:val="22"/>
          <w:szCs w:val="22"/>
          <w:lang w:eastAsia="ar-SA"/>
        </w:rPr>
        <w:t>Ping Federate</w:t>
      </w:r>
      <w:r w:rsidRPr="00126238">
        <w:rPr>
          <w:rFonts w:ascii="Calibri" w:hAnsi="Calibri"/>
          <w:color w:val="000000"/>
          <w:sz w:val="22"/>
          <w:szCs w:val="22"/>
          <w:lang w:eastAsia="ar-SA"/>
        </w:rPr>
        <w:t xml:space="preserve"> server on the application.</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Implemented the integration of external application called </w:t>
      </w:r>
      <w:proofErr w:type="spellStart"/>
      <w:r w:rsidRPr="00126238">
        <w:rPr>
          <w:rFonts w:ascii="Calibri" w:hAnsi="Calibri"/>
          <w:color w:val="000000"/>
          <w:sz w:val="22"/>
          <w:szCs w:val="22"/>
          <w:lang w:eastAsia="ar-SA"/>
        </w:rPr>
        <w:t>ePlanner</w:t>
      </w:r>
      <w:proofErr w:type="spellEnd"/>
      <w:r w:rsidRPr="00126238">
        <w:rPr>
          <w:rFonts w:ascii="Calibri" w:hAnsi="Calibri"/>
          <w:color w:val="000000"/>
          <w:sz w:val="22"/>
          <w:szCs w:val="22"/>
          <w:lang w:eastAsia="ar-SA"/>
        </w:rPr>
        <w:t xml:space="preserve"> with TCK-6 through LTI framework. </w:t>
      </w:r>
    </w:p>
    <w:p w:rsidR="00126238" w:rsidRPr="00126238" w:rsidRDefault="00126238" w:rsidP="00126238">
      <w:pPr>
        <w:numPr>
          <w:ilvl w:val="0"/>
          <w:numId w:val="27"/>
        </w:numPr>
        <w:suppressAutoHyphens/>
        <w:rPr>
          <w:rFonts w:ascii="Calibri" w:hAnsi="Calibri"/>
          <w:color w:val="000000"/>
          <w:sz w:val="22"/>
          <w:szCs w:val="22"/>
          <w:lang w:eastAsia="ar-SA"/>
        </w:rPr>
      </w:pPr>
      <w:r w:rsidRPr="00126238">
        <w:rPr>
          <w:rFonts w:ascii="Calibri" w:hAnsi="Calibri"/>
          <w:color w:val="000000"/>
          <w:sz w:val="22"/>
          <w:szCs w:val="22"/>
          <w:lang w:eastAsia="ar-SA"/>
        </w:rPr>
        <w:t xml:space="preserve">Development and Review of unit test code using </w:t>
      </w:r>
      <w:r w:rsidRPr="00126238">
        <w:rPr>
          <w:rFonts w:ascii="Calibri" w:hAnsi="Calibri"/>
          <w:b/>
          <w:color w:val="000000"/>
          <w:sz w:val="22"/>
          <w:szCs w:val="22"/>
          <w:lang w:eastAsia="ar-SA"/>
        </w:rPr>
        <w:t>Cactus framework</w:t>
      </w:r>
      <w:r w:rsidRPr="00126238">
        <w:rPr>
          <w:rFonts w:ascii="Calibri" w:hAnsi="Calibri"/>
          <w:color w:val="000000"/>
          <w:sz w:val="22"/>
          <w:szCs w:val="22"/>
          <w:lang w:eastAsia="ar-SA"/>
        </w:rPr>
        <w:t>.</w:t>
      </w:r>
    </w:p>
    <w:p w:rsidR="00126238" w:rsidRPr="00126238" w:rsidRDefault="00126238" w:rsidP="00126238">
      <w:pPr>
        <w:suppressAutoHyphens/>
        <w:ind w:left="720"/>
        <w:jc w:val="both"/>
        <w:rPr>
          <w:rFonts w:ascii="Calibri" w:eastAsia="SimSun" w:hAnsi="Calibri" w:cs="Arial"/>
          <w:sz w:val="22"/>
          <w:szCs w:val="22"/>
          <w:lang w:eastAsia="ar-SA"/>
        </w:rPr>
      </w:pPr>
    </w:p>
    <w:p w:rsidR="00126238" w:rsidRPr="00126238" w:rsidRDefault="00126238" w:rsidP="00126238">
      <w:pPr>
        <w:suppressAutoHyphens/>
        <w:jc w:val="both"/>
        <w:rPr>
          <w:rFonts w:ascii="Calibri" w:hAnsi="Calibri" w:cs="Arial"/>
          <w:b/>
          <w:bCs/>
          <w:iCs/>
          <w:color w:val="000000"/>
          <w:sz w:val="22"/>
          <w:szCs w:val="22"/>
          <w:lang w:eastAsia="ar-SA"/>
        </w:rPr>
      </w:pPr>
      <w:r w:rsidRPr="00126238">
        <w:rPr>
          <w:rFonts w:ascii="Calibri" w:hAnsi="Calibri"/>
          <w:b/>
          <w:sz w:val="22"/>
          <w:szCs w:val="22"/>
          <w:lang w:eastAsia="ar-SA"/>
        </w:rPr>
        <w:t xml:space="preserve">Methodology: </w:t>
      </w:r>
      <w:r w:rsidRPr="00126238">
        <w:rPr>
          <w:rFonts w:ascii="Calibri" w:hAnsi="Calibri"/>
          <w:sz w:val="22"/>
          <w:szCs w:val="22"/>
          <w:lang w:eastAsia="ar-SA"/>
        </w:rPr>
        <w:t>Agile Software Development.</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Tools: </w:t>
      </w:r>
      <w:r w:rsidRPr="00126238">
        <w:rPr>
          <w:rFonts w:ascii="Calibri" w:hAnsi="Calibri" w:cs="Arial"/>
          <w:bCs/>
          <w:iCs/>
          <w:color w:val="000000"/>
          <w:sz w:val="22"/>
          <w:szCs w:val="22"/>
          <w:lang w:eastAsia="ar-SA"/>
        </w:rPr>
        <w:t xml:space="preserve">Web Sphere server, Jasper Server, </w:t>
      </w:r>
      <w:proofErr w:type="spellStart"/>
      <w:r w:rsidRPr="00126238">
        <w:rPr>
          <w:rFonts w:ascii="Calibri" w:hAnsi="Calibri" w:cs="Arial"/>
          <w:bCs/>
          <w:iCs/>
          <w:color w:val="000000"/>
          <w:sz w:val="22"/>
          <w:szCs w:val="22"/>
          <w:lang w:eastAsia="ar-SA"/>
        </w:rPr>
        <w:t>JUnit</w:t>
      </w:r>
      <w:proofErr w:type="spellEnd"/>
      <w:r w:rsidRPr="00126238">
        <w:rPr>
          <w:rFonts w:ascii="Calibri" w:hAnsi="Calibri" w:cs="Arial"/>
          <w:bCs/>
          <w:iCs/>
          <w:color w:val="000000"/>
          <w:sz w:val="22"/>
          <w:szCs w:val="22"/>
          <w:lang w:eastAsia="ar-SA"/>
        </w:rPr>
        <w:t xml:space="preserve"> using Cactus Framework, SOAP</w:t>
      </w:r>
      <w:r w:rsidRPr="00126238">
        <w:rPr>
          <w:rFonts w:ascii="Calibri" w:hAnsi="Calibri" w:cs="Arial"/>
          <w:iCs/>
          <w:color w:val="000000"/>
          <w:sz w:val="22"/>
          <w:szCs w:val="22"/>
          <w:lang w:eastAsia="ar-SA"/>
        </w:rPr>
        <w:t xml:space="preserve"> </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Framework:</w:t>
      </w:r>
      <w:r w:rsidRPr="00126238">
        <w:rPr>
          <w:rFonts w:ascii="Calibri" w:hAnsi="Calibri" w:cs="Arial"/>
          <w:iCs/>
          <w:color w:val="000000"/>
          <w:sz w:val="22"/>
          <w:szCs w:val="22"/>
          <w:lang w:eastAsia="ar-SA"/>
        </w:rPr>
        <w:t xml:space="preserve"> Java, Struts, </w:t>
      </w:r>
      <w:proofErr w:type="gramStart"/>
      <w:r w:rsidRPr="00126238">
        <w:rPr>
          <w:rFonts w:ascii="Calibri" w:hAnsi="Calibri" w:cs="Arial"/>
          <w:iCs/>
          <w:color w:val="000000"/>
          <w:sz w:val="22"/>
          <w:szCs w:val="22"/>
          <w:lang w:eastAsia="ar-SA"/>
        </w:rPr>
        <w:t>Spring</w:t>
      </w:r>
      <w:proofErr w:type="gramEnd"/>
      <w:r w:rsidRPr="00126238">
        <w:rPr>
          <w:rFonts w:ascii="Calibri" w:hAnsi="Calibri" w:cs="Arial"/>
          <w:iCs/>
          <w:color w:val="000000"/>
          <w:sz w:val="22"/>
          <w:szCs w:val="22"/>
          <w:lang w:eastAsia="ar-SA"/>
        </w:rPr>
        <w:t>, EJB, Axis2 Web services, Jasper Report Templates, PLSQL and Oracle.</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iCs/>
          <w:color w:val="000000"/>
          <w:sz w:val="22"/>
          <w:szCs w:val="22"/>
          <w:lang w:eastAsia="ar-SA"/>
        </w:rPr>
        <w:t>Client Framework</w:t>
      </w:r>
      <w:r w:rsidRPr="00126238">
        <w:rPr>
          <w:rFonts w:ascii="Calibri" w:hAnsi="Calibri" w:cs="Arial"/>
          <w:iCs/>
          <w:color w:val="000000"/>
          <w:sz w:val="22"/>
          <w:szCs w:val="22"/>
          <w:lang w:eastAsia="ar-SA"/>
        </w:rPr>
        <w:t>: JavaScript, JQuery, AJAX</w:t>
      </w:r>
    </w:p>
    <w:p w:rsidR="00126238" w:rsidRPr="00126238" w:rsidRDefault="00126238" w:rsidP="00126238">
      <w:pPr>
        <w:suppressAutoHyphens/>
        <w:jc w:val="both"/>
        <w:rPr>
          <w:rFonts w:ascii="Calibri" w:hAnsi="Calibri"/>
          <w:b/>
          <w:i/>
          <w:sz w:val="22"/>
          <w:szCs w:val="22"/>
          <w:lang w:eastAsia="ar-SA"/>
        </w:rPr>
      </w:pPr>
    </w:p>
    <w:p w:rsidR="00126238" w:rsidRPr="00126238" w:rsidRDefault="00126238" w:rsidP="00126238">
      <w:pPr>
        <w:suppressAutoHyphens/>
        <w:rPr>
          <w:rFonts w:ascii="Calibri" w:hAnsi="Calibri"/>
          <w:b/>
          <w:i/>
          <w:sz w:val="22"/>
          <w:szCs w:val="22"/>
          <w:lang w:eastAsia="ar-SA"/>
        </w:rPr>
      </w:pPr>
      <w:r w:rsidRPr="00126238">
        <w:rPr>
          <w:rFonts w:ascii="Calibri" w:hAnsi="Calibri"/>
          <w:b/>
          <w:lang w:eastAsia="ar-SA"/>
        </w:rPr>
        <w:t>Smart Connect</w:t>
      </w:r>
      <w:r w:rsidRPr="00126238">
        <w:rPr>
          <w:rFonts w:ascii="Calibri" w:hAnsi="Calibri"/>
          <w:b/>
          <w:lang w:eastAsia="ar-SA"/>
        </w:rPr>
        <w:tab/>
      </w:r>
      <w:r w:rsidRPr="00126238">
        <w:rPr>
          <w:rFonts w:ascii="Calibri" w:hAnsi="Calibri"/>
          <w:b/>
          <w:i/>
          <w:sz w:val="22"/>
          <w:szCs w:val="22"/>
          <w:lang w:eastAsia="ar-SA"/>
        </w:rPr>
        <w:tab/>
      </w:r>
      <w:r w:rsidRPr="00126238">
        <w:rPr>
          <w:rFonts w:ascii="Calibri" w:hAnsi="Calibri"/>
          <w:b/>
          <w:i/>
          <w:sz w:val="22"/>
          <w:szCs w:val="22"/>
          <w:lang w:eastAsia="ar-SA"/>
        </w:rPr>
        <w:tab/>
      </w:r>
      <w:r w:rsidRPr="00126238">
        <w:rPr>
          <w:rFonts w:ascii="Calibri" w:hAnsi="Calibri"/>
          <w:b/>
          <w:i/>
          <w:sz w:val="22"/>
          <w:szCs w:val="22"/>
          <w:lang w:eastAsia="ar-SA"/>
        </w:rPr>
        <w:tab/>
        <w:t xml:space="preserve">                                                                 April’09 – Sept’09</w:t>
      </w:r>
    </w:p>
    <w:p w:rsidR="00126238" w:rsidRPr="00126238" w:rsidRDefault="00126238" w:rsidP="00126238">
      <w:pPr>
        <w:suppressAutoHyphens/>
        <w:jc w:val="both"/>
        <w:rPr>
          <w:rFonts w:ascii="Calibri" w:hAnsi="Calibri"/>
          <w:b/>
          <w:i/>
          <w:sz w:val="22"/>
          <w:szCs w:val="22"/>
          <w:lang w:eastAsia="ar-SA"/>
        </w:rPr>
      </w:pPr>
      <w:r w:rsidRPr="00126238">
        <w:rPr>
          <w:rFonts w:ascii="Calibri" w:hAnsi="Calibri"/>
          <w:b/>
          <w:i/>
          <w:sz w:val="22"/>
          <w:szCs w:val="22"/>
          <w:lang w:eastAsia="ar-SA"/>
        </w:rPr>
        <w:t>Java Developer</w:t>
      </w:r>
    </w:p>
    <w:p w:rsidR="00126238" w:rsidRPr="00126238" w:rsidRDefault="00126238" w:rsidP="00126238">
      <w:pPr>
        <w:suppressAutoHyphens/>
        <w:jc w:val="both"/>
        <w:rPr>
          <w:rFonts w:ascii="Calibri" w:hAnsi="Calibri"/>
          <w:b/>
          <w:sz w:val="22"/>
          <w:szCs w:val="22"/>
          <w:lang w:eastAsia="ar-SA"/>
        </w:rPr>
      </w:pPr>
    </w:p>
    <w:p w:rsidR="00126238" w:rsidRPr="00126238" w:rsidRDefault="00126238" w:rsidP="00126238">
      <w:pPr>
        <w:suppressAutoHyphens/>
        <w:jc w:val="both"/>
        <w:rPr>
          <w:rFonts w:ascii="Trebuchet MS" w:hAnsi="Trebuchet MS"/>
          <w:lang w:eastAsia="ar-SA"/>
        </w:rPr>
      </w:pPr>
      <w:r w:rsidRPr="00126238">
        <w:rPr>
          <w:rFonts w:ascii="Calibri" w:hAnsi="Calibri"/>
          <w:sz w:val="22"/>
          <w:szCs w:val="22"/>
          <w:lang w:eastAsia="ar-SA"/>
        </w:rPr>
        <w:t xml:space="preserve"> Smart Connect is a central repository like which aimed at making learning in an informal way and enable access to learning information provided by the respective corporate system. It is a service provider for corporate learning management system and each learner routed through smart connect for the required services. Each service requests are tracked in smart </w:t>
      </w:r>
      <w:proofErr w:type="gramStart"/>
      <w:r w:rsidRPr="00126238">
        <w:rPr>
          <w:rFonts w:ascii="Calibri" w:hAnsi="Calibri"/>
          <w:sz w:val="22"/>
          <w:szCs w:val="22"/>
          <w:lang w:eastAsia="ar-SA"/>
        </w:rPr>
        <w:t>connect</w:t>
      </w:r>
      <w:proofErr w:type="gramEnd"/>
      <w:r w:rsidRPr="00126238">
        <w:rPr>
          <w:rFonts w:ascii="Calibri" w:hAnsi="Calibri"/>
          <w:sz w:val="22"/>
          <w:szCs w:val="22"/>
          <w:lang w:eastAsia="ar-SA"/>
        </w:rPr>
        <w:t xml:space="preserve"> for usage count. The smart connect elements are maintained through smart connect admin console and maintained by </w:t>
      </w:r>
      <w:proofErr w:type="spellStart"/>
      <w:r w:rsidRPr="00126238">
        <w:rPr>
          <w:rFonts w:ascii="Calibri" w:hAnsi="Calibri"/>
          <w:sz w:val="22"/>
          <w:szCs w:val="22"/>
          <w:lang w:eastAsia="ar-SA"/>
        </w:rPr>
        <w:t>expertus</w:t>
      </w:r>
      <w:proofErr w:type="spellEnd"/>
      <w:r w:rsidRPr="00126238">
        <w:rPr>
          <w:rFonts w:ascii="Calibri" w:hAnsi="Calibri"/>
          <w:sz w:val="22"/>
          <w:szCs w:val="22"/>
          <w:lang w:eastAsia="ar-SA"/>
        </w:rPr>
        <w:t>.</w:t>
      </w:r>
    </w:p>
    <w:p w:rsidR="00126238" w:rsidRPr="00126238" w:rsidRDefault="00126238" w:rsidP="00126238">
      <w:pPr>
        <w:suppressAutoHyphens/>
        <w:jc w:val="both"/>
        <w:rPr>
          <w:rFonts w:ascii="Calibri" w:hAnsi="Calibri"/>
          <w:sz w:val="22"/>
          <w:szCs w:val="22"/>
          <w:lang w:eastAsia="ar-SA"/>
        </w:rPr>
      </w:pPr>
      <w:r w:rsidRPr="00126238">
        <w:rPr>
          <w:rFonts w:ascii="Calibri" w:hAnsi="Calibri"/>
          <w:sz w:val="22"/>
          <w:szCs w:val="22"/>
          <w:lang w:eastAsia="ar-SA"/>
        </w:rPr>
        <w:t>.</w:t>
      </w:r>
    </w:p>
    <w:p w:rsidR="00126238" w:rsidRPr="00126238" w:rsidRDefault="00126238" w:rsidP="00126238">
      <w:pPr>
        <w:suppressAutoHyphens/>
        <w:jc w:val="both"/>
        <w:rPr>
          <w:rFonts w:ascii="Calibri" w:hAnsi="Calibri"/>
          <w:b/>
          <w:i/>
          <w:sz w:val="22"/>
          <w:szCs w:val="22"/>
          <w:lang w:eastAsia="ar-SA"/>
        </w:rPr>
      </w:pPr>
      <w:r w:rsidRPr="00126238">
        <w:rPr>
          <w:rFonts w:ascii="Calibri" w:hAnsi="Calibri"/>
          <w:b/>
          <w:i/>
          <w:sz w:val="22"/>
          <w:szCs w:val="22"/>
          <w:lang w:eastAsia="ar-SA"/>
        </w:rPr>
        <w:t>Responsibilities:</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 xml:space="preserve">Work involves designing </w:t>
      </w:r>
      <w:r w:rsidRPr="00126238">
        <w:rPr>
          <w:rFonts w:ascii="Calibri" w:hAnsi="Calibri"/>
          <w:b/>
          <w:sz w:val="22"/>
          <w:szCs w:val="22"/>
          <w:lang w:eastAsia="ar-SA"/>
        </w:rPr>
        <w:t>User Interface</w:t>
      </w:r>
      <w:r w:rsidRPr="00126238">
        <w:rPr>
          <w:rFonts w:ascii="Calibri" w:hAnsi="Calibri"/>
          <w:sz w:val="22"/>
          <w:szCs w:val="22"/>
          <w:lang w:eastAsia="ar-SA"/>
        </w:rPr>
        <w:t xml:space="preserve"> for activities based on Use Cases.</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Involved in Requirement gathering and prepared the technical design document.</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Developed an Admin Console using jQuery and the servlets code.</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Involved in Integration testing and prepared Test Case and Test Report.</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 xml:space="preserve">Server maintenance and configurations. </w:t>
      </w:r>
    </w:p>
    <w:p w:rsidR="00126238" w:rsidRPr="00126238" w:rsidRDefault="00126238" w:rsidP="00126238">
      <w:pPr>
        <w:suppressAutoHyphens/>
        <w:overflowPunct w:val="0"/>
        <w:autoSpaceDE w:val="0"/>
        <w:spacing w:after="120"/>
        <w:ind w:left="720"/>
        <w:jc w:val="both"/>
        <w:textAlignment w:val="baseline"/>
        <w:rPr>
          <w:rFonts w:ascii="Calibri" w:hAnsi="Calibri"/>
          <w:bCs/>
          <w:iCs/>
          <w:sz w:val="22"/>
          <w:szCs w:val="22"/>
          <w:lang w:val="en-GB" w:eastAsia="ar-SA"/>
        </w:rPr>
      </w:pPr>
      <w:r w:rsidRPr="00126238">
        <w:rPr>
          <w:rFonts w:ascii="Calibri" w:hAnsi="Calibri"/>
          <w:bCs/>
          <w:iCs/>
          <w:sz w:val="22"/>
          <w:szCs w:val="22"/>
          <w:lang w:val="en-GB" w:eastAsia="ar-SA"/>
        </w:rPr>
        <w:lastRenderedPageBreak/>
        <w:t xml:space="preserve"> </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Tools: </w:t>
      </w:r>
      <w:r w:rsidRPr="00126238">
        <w:rPr>
          <w:rFonts w:ascii="Calibri" w:hAnsi="Calibri"/>
          <w:iCs/>
          <w:sz w:val="22"/>
          <w:szCs w:val="22"/>
          <w:lang w:eastAsia="ar-SA"/>
        </w:rPr>
        <w:t xml:space="preserve">Eclipse, SQL developer, </w:t>
      </w:r>
      <w:proofErr w:type="spellStart"/>
      <w:r w:rsidRPr="00126238">
        <w:rPr>
          <w:rFonts w:ascii="Calibri" w:hAnsi="Calibri"/>
          <w:iCs/>
          <w:sz w:val="22"/>
          <w:szCs w:val="22"/>
          <w:lang w:eastAsia="ar-SA"/>
        </w:rPr>
        <w:t>JBoss</w:t>
      </w:r>
      <w:proofErr w:type="spellEnd"/>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Framework:</w:t>
      </w:r>
      <w:r w:rsidRPr="00126238">
        <w:rPr>
          <w:rFonts w:ascii="Calibri" w:hAnsi="Calibri" w:cs="Arial"/>
          <w:iCs/>
          <w:color w:val="000000"/>
          <w:sz w:val="22"/>
          <w:szCs w:val="22"/>
          <w:lang w:eastAsia="ar-SA"/>
        </w:rPr>
        <w:t> Java, Struts</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iCs/>
          <w:color w:val="000000"/>
          <w:sz w:val="22"/>
          <w:szCs w:val="22"/>
          <w:lang w:eastAsia="ar-SA"/>
        </w:rPr>
        <w:t>Client Framework</w:t>
      </w:r>
      <w:r w:rsidRPr="00126238">
        <w:rPr>
          <w:rFonts w:ascii="Calibri" w:hAnsi="Calibri" w:cs="Arial"/>
          <w:iCs/>
          <w:color w:val="000000"/>
          <w:sz w:val="22"/>
          <w:szCs w:val="22"/>
          <w:lang w:eastAsia="ar-SA"/>
        </w:rPr>
        <w:t>: JavaScript, jQuery, AJAX</w:t>
      </w:r>
    </w:p>
    <w:p w:rsidR="00126238" w:rsidRPr="00126238" w:rsidRDefault="00126238" w:rsidP="00126238">
      <w:pPr>
        <w:suppressAutoHyphens/>
        <w:jc w:val="both"/>
        <w:rPr>
          <w:rFonts w:ascii="Calibri" w:hAnsi="Calibri"/>
          <w:sz w:val="22"/>
          <w:szCs w:val="22"/>
          <w:lang w:eastAsia="ar-SA"/>
        </w:rPr>
      </w:pPr>
    </w:p>
    <w:p w:rsidR="00126238" w:rsidRPr="00126238" w:rsidRDefault="00126238" w:rsidP="00126238">
      <w:pPr>
        <w:suppressAutoHyphens/>
        <w:jc w:val="both"/>
        <w:rPr>
          <w:rFonts w:ascii="Calibri" w:hAnsi="Calibri"/>
          <w:b/>
          <w:i/>
          <w:sz w:val="22"/>
          <w:szCs w:val="22"/>
          <w:lang w:eastAsia="ar-SA"/>
        </w:rPr>
      </w:pPr>
      <w:r w:rsidRPr="00126238">
        <w:rPr>
          <w:rFonts w:ascii="Calibri" w:hAnsi="Calibri"/>
          <w:b/>
          <w:lang w:eastAsia="ar-SA"/>
        </w:rPr>
        <w:t>Learning Portal Platform (LPP)</w:t>
      </w:r>
      <w:r w:rsidRPr="00126238">
        <w:rPr>
          <w:rFonts w:ascii="Calibri" w:hAnsi="Calibri"/>
          <w:b/>
          <w:i/>
          <w:sz w:val="22"/>
          <w:szCs w:val="22"/>
          <w:lang w:eastAsia="ar-SA"/>
        </w:rPr>
        <w:t xml:space="preserve">       </w:t>
      </w:r>
      <w:r w:rsidRPr="00126238">
        <w:rPr>
          <w:rFonts w:ascii="Calibri" w:hAnsi="Calibri"/>
          <w:b/>
          <w:i/>
          <w:sz w:val="22"/>
          <w:szCs w:val="22"/>
          <w:lang w:eastAsia="ar-SA"/>
        </w:rPr>
        <w:tab/>
        <w:t xml:space="preserve">                                                                             Sept’ 08 - Feb’09 </w:t>
      </w:r>
    </w:p>
    <w:p w:rsidR="00126238" w:rsidRPr="00126238" w:rsidRDefault="00126238" w:rsidP="00126238">
      <w:pPr>
        <w:suppressAutoHyphens/>
        <w:jc w:val="both"/>
        <w:rPr>
          <w:rFonts w:ascii="Calibri" w:hAnsi="Calibri"/>
          <w:b/>
          <w:i/>
          <w:sz w:val="22"/>
          <w:szCs w:val="22"/>
          <w:lang w:eastAsia="ar-SA"/>
        </w:rPr>
      </w:pPr>
      <w:r w:rsidRPr="00126238">
        <w:rPr>
          <w:rFonts w:ascii="Calibri" w:hAnsi="Calibri"/>
          <w:b/>
          <w:i/>
          <w:sz w:val="22"/>
          <w:szCs w:val="22"/>
          <w:lang w:eastAsia="ar-SA"/>
        </w:rPr>
        <w:t>Java Developer</w:t>
      </w:r>
    </w:p>
    <w:p w:rsidR="00126238" w:rsidRPr="00126238" w:rsidRDefault="00126238" w:rsidP="00126238">
      <w:pPr>
        <w:suppressAutoHyphens/>
        <w:jc w:val="both"/>
        <w:rPr>
          <w:rFonts w:ascii="Calibri" w:hAnsi="Calibri"/>
          <w:sz w:val="22"/>
          <w:szCs w:val="22"/>
          <w:lang w:eastAsia="ar-SA"/>
        </w:rPr>
      </w:pPr>
    </w:p>
    <w:p w:rsidR="00126238" w:rsidRPr="00126238" w:rsidRDefault="00126238" w:rsidP="00126238">
      <w:pPr>
        <w:suppressAutoHyphens/>
        <w:jc w:val="both"/>
        <w:rPr>
          <w:rFonts w:ascii="Calibri" w:hAnsi="Calibri"/>
          <w:sz w:val="22"/>
          <w:szCs w:val="22"/>
          <w:lang w:eastAsia="ar-SA"/>
        </w:rPr>
      </w:pPr>
      <w:r w:rsidRPr="00126238">
        <w:rPr>
          <w:rFonts w:ascii="Calibri" w:hAnsi="Calibri"/>
          <w:sz w:val="22"/>
          <w:szCs w:val="22"/>
          <w:lang w:eastAsia="ar-SA"/>
        </w:rPr>
        <w:t xml:space="preserve">Learning portal platform, a powerful application platform which provides an approach that overcomes the shortfalls of traditional customizations. LPP uses web 2.0 technologies to develop a scalable and mature approach to integrate LMS application with any corporate portal site. It enables organizations to manage their site more efficiently. LPP uses </w:t>
      </w:r>
      <w:proofErr w:type="spellStart"/>
      <w:r w:rsidRPr="00126238">
        <w:rPr>
          <w:rFonts w:ascii="Calibri" w:hAnsi="Calibri"/>
          <w:sz w:val="22"/>
          <w:szCs w:val="22"/>
          <w:lang w:eastAsia="ar-SA"/>
        </w:rPr>
        <w:t>Expertus</w:t>
      </w:r>
      <w:proofErr w:type="spellEnd"/>
      <w:r w:rsidRPr="00126238">
        <w:rPr>
          <w:rFonts w:ascii="Calibri" w:hAnsi="Calibri"/>
          <w:sz w:val="22"/>
          <w:szCs w:val="22"/>
          <w:lang w:eastAsia="ar-SA"/>
        </w:rPr>
        <w:t xml:space="preserve"> Learning portal platform framework that has been designed from ground up to eliminate complexity at the architecture and the API levels. Using </w:t>
      </w:r>
      <w:proofErr w:type="gramStart"/>
      <w:r w:rsidRPr="00126238">
        <w:rPr>
          <w:rFonts w:ascii="Calibri" w:hAnsi="Calibri"/>
          <w:sz w:val="22"/>
          <w:szCs w:val="22"/>
          <w:lang w:eastAsia="ar-SA"/>
        </w:rPr>
        <w:t>this</w:t>
      </w:r>
      <w:proofErr w:type="gramEnd"/>
      <w:r w:rsidRPr="00126238">
        <w:rPr>
          <w:rFonts w:ascii="Calibri" w:hAnsi="Calibri"/>
          <w:sz w:val="22"/>
          <w:szCs w:val="22"/>
          <w:lang w:eastAsia="ar-SA"/>
        </w:rPr>
        <w:t xml:space="preserve"> framework smart, intelligent and self-contained widgets called Learning widgets can be easily developed in a web application.</w:t>
      </w:r>
    </w:p>
    <w:p w:rsidR="00126238" w:rsidRPr="00126238" w:rsidRDefault="00126238" w:rsidP="00126238">
      <w:pPr>
        <w:tabs>
          <w:tab w:val="left" w:pos="0"/>
        </w:tabs>
        <w:suppressAutoHyphens/>
        <w:overflowPunct w:val="0"/>
        <w:autoSpaceDE w:val="0"/>
        <w:spacing w:before="240" w:after="60"/>
        <w:jc w:val="both"/>
        <w:textAlignment w:val="baseline"/>
        <w:outlineLvl w:val="4"/>
        <w:rPr>
          <w:rFonts w:ascii="Calibri" w:hAnsi="Calibri"/>
          <w:b/>
          <w:bCs/>
          <w:i/>
          <w:iCs/>
          <w:sz w:val="22"/>
          <w:szCs w:val="22"/>
          <w:lang w:eastAsia="ar-SA"/>
        </w:rPr>
      </w:pPr>
      <w:r w:rsidRPr="00126238">
        <w:rPr>
          <w:rFonts w:ascii="Calibri" w:hAnsi="Calibri"/>
          <w:b/>
          <w:bCs/>
          <w:i/>
          <w:iCs/>
          <w:sz w:val="22"/>
          <w:szCs w:val="22"/>
          <w:lang w:eastAsia="ar-SA"/>
        </w:rPr>
        <w:t>Responsibilities:</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Developed widget using the Ajax, YUI libraries.</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Setting up the development environment</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Involved in Integration testing and prepared Test Case and Test Report</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Involved in build preparation and release activities.</w:t>
      </w:r>
    </w:p>
    <w:p w:rsidR="00126238" w:rsidRPr="00126238" w:rsidRDefault="00126238" w:rsidP="00126238">
      <w:pPr>
        <w:tabs>
          <w:tab w:val="left" w:pos="5400"/>
        </w:tabs>
        <w:suppressAutoHyphens/>
        <w:ind w:left="720"/>
        <w:rPr>
          <w:rFonts w:ascii="Calibri" w:eastAsia="MS Mincho" w:hAnsi="Calibri"/>
          <w:sz w:val="22"/>
          <w:szCs w:val="22"/>
          <w:lang w:val="en-GB" w:eastAsia="ar-SA"/>
        </w:rPr>
      </w:pP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Tools: </w:t>
      </w:r>
      <w:r w:rsidRPr="00126238">
        <w:rPr>
          <w:rFonts w:ascii="Calibri" w:hAnsi="Calibri"/>
          <w:sz w:val="22"/>
          <w:szCs w:val="22"/>
          <w:lang w:eastAsia="ar-SA"/>
        </w:rPr>
        <w:t>Log4j, Web Sphere, Eclipse 3.1 IDE, TOAD</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Framework:</w:t>
      </w:r>
      <w:r w:rsidRPr="00126238">
        <w:rPr>
          <w:rFonts w:ascii="Calibri" w:hAnsi="Calibri" w:cs="Arial"/>
          <w:iCs/>
          <w:color w:val="000000"/>
          <w:sz w:val="22"/>
          <w:szCs w:val="22"/>
          <w:lang w:eastAsia="ar-SA"/>
        </w:rPr>
        <w:t> </w:t>
      </w:r>
      <w:r w:rsidRPr="00126238">
        <w:rPr>
          <w:rFonts w:ascii="Calibri" w:hAnsi="Calibri"/>
          <w:sz w:val="22"/>
          <w:szCs w:val="22"/>
          <w:lang w:eastAsia="ar-SA"/>
        </w:rPr>
        <w:t>MVC2 Architecture, Singleton and Façade design pattern, Core Java, J2EE, Oracle 9i</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iCs/>
          <w:color w:val="000000"/>
          <w:sz w:val="22"/>
          <w:szCs w:val="22"/>
          <w:lang w:eastAsia="ar-SA"/>
        </w:rPr>
        <w:t>Client Framework</w:t>
      </w:r>
      <w:r w:rsidRPr="00126238">
        <w:rPr>
          <w:rFonts w:ascii="Calibri" w:hAnsi="Calibri" w:cs="Arial"/>
          <w:iCs/>
          <w:color w:val="000000"/>
          <w:sz w:val="22"/>
          <w:szCs w:val="22"/>
          <w:lang w:eastAsia="ar-SA"/>
        </w:rPr>
        <w:t>: JavaScript, jQuery, AJAX</w:t>
      </w:r>
    </w:p>
    <w:p w:rsidR="00126238" w:rsidRPr="00126238" w:rsidRDefault="00126238" w:rsidP="00126238">
      <w:pPr>
        <w:tabs>
          <w:tab w:val="left" w:pos="5400"/>
        </w:tabs>
        <w:suppressAutoHyphens/>
        <w:ind w:left="720"/>
        <w:rPr>
          <w:rFonts w:ascii="Calibri" w:eastAsia="MS Mincho" w:hAnsi="Calibri"/>
          <w:sz w:val="22"/>
          <w:szCs w:val="22"/>
          <w:lang w:val="en-GB" w:eastAsia="ar-SA"/>
        </w:rPr>
      </w:pPr>
    </w:p>
    <w:p w:rsidR="00126238" w:rsidRPr="00126238" w:rsidRDefault="00126238" w:rsidP="00126238">
      <w:pPr>
        <w:tabs>
          <w:tab w:val="left" w:pos="5400"/>
        </w:tabs>
        <w:suppressAutoHyphens/>
        <w:ind w:left="720"/>
        <w:rPr>
          <w:rFonts w:ascii="Calibri" w:eastAsia="MS Mincho" w:hAnsi="Calibri"/>
          <w:sz w:val="22"/>
          <w:szCs w:val="22"/>
          <w:lang w:val="en-GB" w:eastAsia="ar-SA"/>
        </w:rPr>
      </w:pPr>
    </w:p>
    <w:p w:rsidR="00126238" w:rsidRPr="00126238" w:rsidRDefault="00126238" w:rsidP="00126238">
      <w:pPr>
        <w:suppressAutoHyphens/>
        <w:rPr>
          <w:rFonts w:ascii="Trebuchet MS" w:hAnsi="Trebuchet MS" w:cs="Arial"/>
          <w:snapToGrid w:val="0"/>
          <w:color w:val="000000"/>
          <w:lang w:eastAsia="ar-SA"/>
        </w:rPr>
      </w:pPr>
      <w:r w:rsidRPr="00126238">
        <w:rPr>
          <w:rFonts w:ascii="Trebuchet MS" w:hAnsi="Trebuchet MS" w:cs="Arial"/>
          <w:b/>
          <w:snapToGrid w:val="0"/>
          <w:color w:val="000000"/>
          <w:lang w:eastAsia="ar-SA"/>
        </w:rPr>
        <w:t>EMC Production Support</w:t>
      </w:r>
      <w:r w:rsidRPr="00126238">
        <w:rPr>
          <w:rFonts w:ascii="Trebuchet MS" w:hAnsi="Trebuchet MS" w:cs="Arial"/>
          <w:snapToGrid w:val="0"/>
          <w:color w:val="000000"/>
          <w:lang w:eastAsia="ar-SA"/>
        </w:rPr>
        <w:tab/>
      </w:r>
      <w:r w:rsidRPr="00126238">
        <w:rPr>
          <w:rFonts w:ascii="Trebuchet MS" w:hAnsi="Trebuchet MS" w:cs="Arial"/>
          <w:snapToGrid w:val="0"/>
          <w:color w:val="000000"/>
          <w:lang w:eastAsia="ar-SA"/>
        </w:rPr>
        <w:tab/>
      </w:r>
      <w:r w:rsidRPr="00126238">
        <w:rPr>
          <w:rFonts w:ascii="Trebuchet MS" w:hAnsi="Trebuchet MS" w:cs="Arial"/>
          <w:snapToGrid w:val="0"/>
          <w:color w:val="000000"/>
          <w:lang w:eastAsia="ar-SA"/>
        </w:rPr>
        <w:tab/>
      </w:r>
      <w:r w:rsidRPr="00126238">
        <w:rPr>
          <w:rFonts w:ascii="Trebuchet MS" w:hAnsi="Trebuchet MS" w:cs="Arial"/>
          <w:snapToGrid w:val="0"/>
          <w:color w:val="000000"/>
          <w:lang w:eastAsia="ar-SA"/>
        </w:rPr>
        <w:tab/>
      </w:r>
      <w:r w:rsidRPr="00126238">
        <w:rPr>
          <w:rFonts w:ascii="Trebuchet MS" w:hAnsi="Trebuchet MS" w:cs="Arial"/>
          <w:snapToGrid w:val="0"/>
          <w:color w:val="000000"/>
          <w:lang w:eastAsia="ar-SA"/>
        </w:rPr>
        <w:tab/>
      </w:r>
      <w:r w:rsidRPr="00126238">
        <w:rPr>
          <w:rFonts w:ascii="Trebuchet MS" w:hAnsi="Trebuchet MS" w:cs="Arial"/>
          <w:snapToGrid w:val="0"/>
          <w:color w:val="000000"/>
          <w:lang w:eastAsia="ar-SA"/>
        </w:rPr>
        <w:tab/>
      </w:r>
      <w:r w:rsidRPr="00126238">
        <w:rPr>
          <w:rFonts w:ascii="Trebuchet MS" w:hAnsi="Trebuchet MS" w:cs="Arial"/>
          <w:snapToGrid w:val="0"/>
          <w:color w:val="000000"/>
          <w:lang w:eastAsia="ar-SA"/>
        </w:rPr>
        <w:tab/>
        <w:t>Nov</w:t>
      </w:r>
      <w:r w:rsidRPr="00126238">
        <w:rPr>
          <w:rFonts w:ascii="Calibri" w:hAnsi="Calibri"/>
          <w:b/>
          <w:i/>
          <w:sz w:val="22"/>
          <w:szCs w:val="22"/>
          <w:lang w:eastAsia="ar-SA"/>
        </w:rPr>
        <w:t>’ 07 -May’ 08</w:t>
      </w:r>
    </w:p>
    <w:p w:rsidR="00126238" w:rsidRPr="00126238" w:rsidRDefault="00126238" w:rsidP="00126238">
      <w:pPr>
        <w:suppressAutoHyphens/>
        <w:jc w:val="both"/>
        <w:rPr>
          <w:rFonts w:ascii="Calibri" w:hAnsi="Calibri"/>
          <w:b/>
          <w:i/>
          <w:sz w:val="22"/>
          <w:szCs w:val="22"/>
          <w:lang w:eastAsia="ar-SA"/>
        </w:rPr>
      </w:pPr>
      <w:r w:rsidRPr="00126238">
        <w:rPr>
          <w:rFonts w:ascii="Calibri" w:hAnsi="Calibri"/>
          <w:b/>
          <w:i/>
          <w:sz w:val="22"/>
          <w:szCs w:val="22"/>
          <w:lang w:eastAsia="ar-SA"/>
        </w:rPr>
        <w:t>Java developer</w:t>
      </w:r>
    </w:p>
    <w:p w:rsidR="00126238" w:rsidRPr="00126238" w:rsidRDefault="00126238" w:rsidP="00126238">
      <w:pPr>
        <w:tabs>
          <w:tab w:val="left" w:pos="5400"/>
        </w:tabs>
        <w:suppressAutoHyphens/>
        <w:ind w:left="720"/>
        <w:rPr>
          <w:rFonts w:ascii="Calibri" w:eastAsia="MS Mincho" w:hAnsi="Calibri"/>
          <w:sz w:val="22"/>
          <w:szCs w:val="22"/>
          <w:lang w:val="en-GB" w:eastAsia="ar-SA"/>
        </w:rPr>
      </w:pPr>
    </w:p>
    <w:p w:rsidR="00126238" w:rsidRPr="00126238" w:rsidRDefault="00126238" w:rsidP="00126238">
      <w:pPr>
        <w:suppressAutoHyphens/>
        <w:jc w:val="both"/>
        <w:rPr>
          <w:rFonts w:ascii="Calibri" w:hAnsi="Calibri"/>
          <w:sz w:val="22"/>
          <w:szCs w:val="22"/>
          <w:lang w:eastAsia="ar-SA"/>
        </w:rPr>
      </w:pPr>
      <w:proofErr w:type="spellStart"/>
      <w:r w:rsidRPr="00126238">
        <w:rPr>
          <w:rFonts w:ascii="Calibri" w:hAnsi="Calibri"/>
          <w:sz w:val="22"/>
          <w:szCs w:val="22"/>
          <w:lang w:eastAsia="ar-SA"/>
        </w:rPr>
        <w:t>Expertus</w:t>
      </w:r>
      <w:proofErr w:type="spellEnd"/>
      <w:r w:rsidRPr="00126238">
        <w:rPr>
          <w:rFonts w:ascii="Calibri" w:hAnsi="Calibri"/>
          <w:sz w:val="22"/>
          <w:szCs w:val="22"/>
          <w:lang w:eastAsia="ar-SA"/>
        </w:rPr>
        <w:t xml:space="preserve"> InfoTech is in the implementation / customization of e-Learning product called SABA.  This tailor made product gives an edge in HR vertical for Human Capital Management.  The product allows customization in-line with customer need.  It helps Organization to educate and train their employees in the required areas.  It also helps Organization / Institution to provide training and educate students in the required subjects.  This product helps in company product sales.</w:t>
      </w:r>
    </w:p>
    <w:p w:rsidR="00126238" w:rsidRPr="00126238" w:rsidRDefault="00126238" w:rsidP="00126238">
      <w:pPr>
        <w:tabs>
          <w:tab w:val="left" w:pos="5400"/>
        </w:tabs>
        <w:suppressAutoHyphens/>
        <w:ind w:left="720"/>
        <w:rPr>
          <w:rFonts w:ascii="Calibri" w:eastAsia="MS Mincho" w:hAnsi="Calibri"/>
          <w:sz w:val="22"/>
          <w:szCs w:val="22"/>
          <w:lang w:val="en-GB" w:eastAsia="ar-SA"/>
        </w:rPr>
      </w:pPr>
    </w:p>
    <w:p w:rsidR="00126238" w:rsidRPr="00126238" w:rsidRDefault="00126238" w:rsidP="00126238">
      <w:pPr>
        <w:tabs>
          <w:tab w:val="left" w:pos="0"/>
        </w:tabs>
        <w:suppressAutoHyphens/>
        <w:overflowPunct w:val="0"/>
        <w:autoSpaceDE w:val="0"/>
        <w:spacing w:before="240" w:after="60"/>
        <w:jc w:val="both"/>
        <w:textAlignment w:val="baseline"/>
        <w:outlineLvl w:val="4"/>
        <w:rPr>
          <w:rFonts w:ascii="Calibri" w:hAnsi="Calibri"/>
          <w:b/>
          <w:bCs/>
          <w:i/>
          <w:iCs/>
          <w:sz w:val="22"/>
          <w:szCs w:val="22"/>
          <w:lang w:eastAsia="ar-SA"/>
        </w:rPr>
      </w:pPr>
      <w:r w:rsidRPr="00126238">
        <w:rPr>
          <w:rFonts w:ascii="Calibri" w:hAnsi="Calibri"/>
          <w:b/>
          <w:bCs/>
          <w:i/>
          <w:iCs/>
          <w:sz w:val="22"/>
          <w:szCs w:val="22"/>
          <w:lang w:eastAsia="ar-SA"/>
        </w:rPr>
        <w:t>Responsibilities:</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Involved in installation set up of Saba in development and testing environment.</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 xml:space="preserve">Involved in Database import and maintenance. </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Involved in support and customization of Saba.</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Prepared Unit Test Cases.</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Detailed Design Document for Customized Application.</w:t>
      </w:r>
    </w:p>
    <w:p w:rsidR="00126238" w:rsidRPr="00126238" w:rsidRDefault="00126238" w:rsidP="00126238">
      <w:pPr>
        <w:tabs>
          <w:tab w:val="left" w:pos="5400"/>
        </w:tabs>
        <w:suppressAutoHyphens/>
        <w:ind w:left="720"/>
        <w:rPr>
          <w:rFonts w:ascii="Calibri" w:eastAsia="MS Mincho" w:hAnsi="Calibri"/>
          <w:sz w:val="22"/>
          <w:szCs w:val="22"/>
          <w:lang w:val="en-GB" w:eastAsia="ar-SA"/>
        </w:rPr>
      </w:pP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Tools: </w:t>
      </w:r>
      <w:r w:rsidRPr="00126238">
        <w:rPr>
          <w:rFonts w:ascii="Calibri" w:hAnsi="Calibri"/>
          <w:sz w:val="22"/>
          <w:szCs w:val="22"/>
          <w:lang w:eastAsia="ar-SA"/>
        </w:rPr>
        <w:t>Web Sphere, Eclipse 3.1 IDE, TOAD</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Framework:</w:t>
      </w:r>
      <w:r w:rsidRPr="00126238">
        <w:rPr>
          <w:rFonts w:ascii="Calibri" w:hAnsi="Calibri" w:cs="Arial"/>
          <w:iCs/>
          <w:color w:val="000000"/>
          <w:sz w:val="22"/>
          <w:szCs w:val="22"/>
          <w:lang w:eastAsia="ar-SA"/>
        </w:rPr>
        <w:t> </w:t>
      </w:r>
      <w:r w:rsidRPr="00126238">
        <w:rPr>
          <w:rFonts w:ascii="Calibri" w:hAnsi="Calibri"/>
          <w:sz w:val="22"/>
          <w:szCs w:val="22"/>
          <w:lang w:eastAsia="ar-SA"/>
        </w:rPr>
        <w:t>Saba 5.2, J2SDK 1.4.2_05, Apache HTTP Server 2.0.54</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iCs/>
          <w:color w:val="000000"/>
          <w:sz w:val="22"/>
          <w:szCs w:val="22"/>
          <w:lang w:eastAsia="ar-SA"/>
        </w:rPr>
        <w:t>Client Framework</w:t>
      </w:r>
      <w:r w:rsidRPr="00126238">
        <w:rPr>
          <w:rFonts w:ascii="Calibri" w:hAnsi="Calibri" w:cs="Arial"/>
          <w:iCs/>
          <w:color w:val="000000"/>
          <w:sz w:val="22"/>
          <w:szCs w:val="22"/>
          <w:lang w:eastAsia="ar-SA"/>
        </w:rPr>
        <w:t xml:space="preserve">: JavaScript, </w:t>
      </w:r>
      <w:r w:rsidRPr="00126238">
        <w:rPr>
          <w:rFonts w:ascii="Calibri" w:hAnsi="Calibri"/>
          <w:sz w:val="22"/>
          <w:szCs w:val="22"/>
          <w:lang w:eastAsia="ar-SA"/>
        </w:rPr>
        <w:t>YUI 2.0.1</w:t>
      </w:r>
      <w:r w:rsidRPr="00126238">
        <w:rPr>
          <w:rFonts w:ascii="Calibri" w:hAnsi="Calibri" w:cs="Arial"/>
          <w:iCs/>
          <w:color w:val="000000"/>
          <w:sz w:val="22"/>
          <w:szCs w:val="22"/>
          <w:lang w:eastAsia="ar-SA"/>
        </w:rPr>
        <w:t>, AJAX</w:t>
      </w:r>
    </w:p>
    <w:p w:rsidR="00126238" w:rsidRPr="00126238" w:rsidRDefault="00126238" w:rsidP="00126238">
      <w:pPr>
        <w:suppressAutoHyphens/>
        <w:jc w:val="both"/>
        <w:rPr>
          <w:rFonts w:ascii="Calibri" w:hAnsi="Calibri"/>
          <w:sz w:val="22"/>
          <w:szCs w:val="22"/>
          <w:lang w:eastAsia="ar-SA"/>
        </w:rPr>
      </w:pPr>
    </w:p>
    <w:p w:rsidR="00126238" w:rsidRPr="00126238" w:rsidRDefault="00126238" w:rsidP="00126238">
      <w:pPr>
        <w:suppressAutoHyphens/>
        <w:jc w:val="both"/>
        <w:rPr>
          <w:rFonts w:ascii="Calibri" w:hAnsi="Calibri"/>
          <w:sz w:val="22"/>
          <w:szCs w:val="22"/>
          <w:lang w:eastAsia="ar-SA"/>
        </w:rPr>
      </w:pPr>
    </w:p>
    <w:p w:rsidR="00126238" w:rsidRPr="00126238" w:rsidRDefault="00126238" w:rsidP="00126238">
      <w:pPr>
        <w:suppressAutoHyphens/>
        <w:rPr>
          <w:rFonts w:ascii="Calibri" w:hAnsi="Calibri"/>
          <w:b/>
          <w:i/>
          <w:sz w:val="22"/>
          <w:szCs w:val="22"/>
          <w:lang w:eastAsia="ar-SA"/>
        </w:rPr>
      </w:pPr>
      <w:r w:rsidRPr="00126238">
        <w:rPr>
          <w:rFonts w:ascii="Trebuchet MS" w:hAnsi="Trebuchet MS" w:cs="Arial"/>
          <w:b/>
          <w:snapToGrid w:val="0"/>
          <w:color w:val="000000"/>
          <w:lang w:eastAsia="ar-SA"/>
        </w:rPr>
        <w:t>My learn to Saba Migration</w:t>
      </w:r>
      <w:r w:rsidRPr="00126238">
        <w:rPr>
          <w:rFonts w:ascii="Calibri" w:hAnsi="Calibri"/>
          <w:b/>
          <w:i/>
          <w:sz w:val="22"/>
          <w:szCs w:val="22"/>
          <w:lang w:eastAsia="ar-SA"/>
        </w:rPr>
        <w:tab/>
      </w:r>
      <w:r w:rsidRPr="00126238">
        <w:rPr>
          <w:rFonts w:ascii="Calibri" w:hAnsi="Calibri"/>
          <w:b/>
          <w:i/>
          <w:sz w:val="22"/>
          <w:szCs w:val="22"/>
          <w:lang w:eastAsia="ar-SA"/>
        </w:rPr>
        <w:tab/>
        <w:t xml:space="preserve">                                                              July’ 07 - Oct’ 07</w:t>
      </w:r>
    </w:p>
    <w:p w:rsidR="00126238" w:rsidRPr="00126238" w:rsidRDefault="00126238" w:rsidP="00126238">
      <w:pPr>
        <w:suppressAutoHyphens/>
        <w:jc w:val="both"/>
        <w:rPr>
          <w:rFonts w:ascii="Calibri" w:hAnsi="Calibri"/>
          <w:b/>
          <w:i/>
          <w:sz w:val="22"/>
          <w:szCs w:val="22"/>
          <w:lang w:eastAsia="ar-SA"/>
        </w:rPr>
      </w:pPr>
      <w:r w:rsidRPr="00126238">
        <w:rPr>
          <w:rFonts w:ascii="Calibri" w:hAnsi="Calibri"/>
          <w:b/>
          <w:i/>
          <w:sz w:val="22"/>
          <w:szCs w:val="22"/>
          <w:lang w:eastAsia="ar-SA"/>
        </w:rPr>
        <w:t>Java developer</w:t>
      </w:r>
    </w:p>
    <w:p w:rsidR="00126238" w:rsidRPr="00126238" w:rsidRDefault="00126238" w:rsidP="00126238">
      <w:pPr>
        <w:suppressAutoHyphens/>
        <w:jc w:val="both"/>
        <w:rPr>
          <w:rFonts w:ascii="Calibri" w:hAnsi="Calibri"/>
          <w:b/>
          <w:i/>
          <w:sz w:val="22"/>
          <w:szCs w:val="22"/>
          <w:lang w:eastAsia="ar-SA"/>
        </w:rPr>
      </w:pPr>
    </w:p>
    <w:p w:rsidR="00126238" w:rsidRPr="00126238" w:rsidRDefault="00126238" w:rsidP="00126238">
      <w:pPr>
        <w:suppressAutoHyphens/>
        <w:jc w:val="both"/>
        <w:rPr>
          <w:rFonts w:ascii="Calibri" w:hAnsi="Calibri"/>
          <w:sz w:val="22"/>
          <w:szCs w:val="22"/>
          <w:lang w:eastAsia="ar-SA"/>
        </w:rPr>
      </w:pPr>
      <w:proofErr w:type="spellStart"/>
      <w:r w:rsidRPr="00126238">
        <w:rPr>
          <w:rFonts w:ascii="Calibri" w:hAnsi="Calibri"/>
          <w:sz w:val="22"/>
          <w:szCs w:val="22"/>
          <w:lang w:eastAsia="ar-SA"/>
        </w:rPr>
        <w:t>Mylearn</w:t>
      </w:r>
      <w:proofErr w:type="spellEnd"/>
      <w:r w:rsidRPr="00126238">
        <w:rPr>
          <w:rFonts w:ascii="Calibri" w:hAnsi="Calibri"/>
          <w:sz w:val="22"/>
          <w:szCs w:val="22"/>
          <w:lang w:eastAsia="ar-SA"/>
        </w:rPr>
        <w:t xml:space="preserve"> is currently used for training internal employees of EMC Sales Group. </w:t>
      </w:r>
      <w:proofErr w:type="spellStart"/>
      <w:r w:rsidRPr="00126238">
        <w:rPr>
          <w:rFonts w:ascii="Calibri" w:hAnsi="Calibri"/>
          <w:sz w:val="22"/>
          <w:szCs w:val="22"/>
          <w:lang w:eastAsia="ar-SA"/>
        </w:rPr>
        <w:t>Mylearn</w:t>
      </w:r>
      <w:proofErr w:type="spellEnd"/>
      <w:r w:rsidRPr="00126238">
        <w:rPr>
          <w:rFonts w:ascii="Calibri" w:hAnsi="Calibri"/>
          <w:sz w:val="22"/>
          <w:szCs w:val="22"/>
          <w:lang w:eastAsia="ar-SA"/>
        </w:rPr>
        <w:t xml:space="preserve"> is a LMS (Learning Management System) in addition to Saba (Knowledge Link) available for providing training to Sales Group. After doing migration of </w:t>
      </w:r>
      <w:proofErr w:type="spellStart"/>
      <w:r w:rsidRPr="00126238">
        <w:rPr>
          <w:rFonts w:ascii="Calibri" w:hAnsi="Calibri"/>
          <w:sz w:val="22"/>
          <w:szCs w:val="22"/>
          <w:lang w:eastAsia="ar-SA"/>
        </w:rPr>
        <w:t>Mylearn</w:t>
      </w:r>
      <w:proofErr w:type="spellEnd"/>
      <w:r w:rsidRPr="00126238">
        <w:rPr>
          <w:rFonts w:ascii="Calibri" w:hAnsi="Calibri"/>
          <w:sz w:val="22"/>
          <w:szCs w:val="22"/>
          <w:lang w:eastAsia="ar-SA"/>
        </w:rPr>
        <w:t xml:space="preserve"> sales group data into Saba, EMC- Sales group can use Saba LMS for their employees training needs. Also Bonus Program Screens for Admin, learner and Manager Functionalities is developed on Saba to track the credits of sales group learners for each quarter.</w:t>
      </w:r>
    </w:p>
    <w:p w:rsidR="00126238" w:rsidRPr="00126238" w:rsidRDefault="00126238" w:rsidP="00126238">
      <w:pPr>
        <w:tabs>
          <w:tab w:val="left" w:pos="0"/>
        </w:tabs>
        <w:suppressAutoHyphens/>
        <w:overflowPunct w:val="0"/>
        <w:autoSpaceDE w:val="0"/>
        <w:spacing w:before="240" w:after="60"/>
        <w:jc w:val="both"/>
        <w:textAlignment w:val="baseline"/>
        <w:outlineLvl w:val="4"/>
        <w:rPr>
          <w:rFonts w:ascii="Calibri" w:hAnsi="Calibri"/>
          <w:b/>
          <w:bCs/>
          <w:i/>
          <w:iCs/>
          <w:sz w:val="22"/>
          <w:szCs w:val="22"/>
          <w:lang w:eastAsia="ar-SA"/>
        </w:rPr>
      </w:pPr>
      <w:r w:rsidRPr="00126238">
        <w:rPr>
          <w:rFonts w:ascii="Calibri" w:hAnsi="Calibri"/>
          <w:b/>
          <w:bCs/>
          <w:i/>
          <w:iCs/>
          <w:sz w:val="22"/>
          <w:szCs w:val="22"/>
          <w:lang w:eastAsia="ar-SA"/>
        </w:rPr>
        <w:t xml:space="preserve"> Responsibilities:</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Developed Bonus plan admin module using Saba Cocoon framework.</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Prepared Unit Test Cases</w:t>
      </w:r>
    </w:p>
    <w:p w:rsidR="00126238" w:rsidRPr="00126238" w:rsidRDefault="00126238" w:rsidP="00126238">
      <w:pPr>
        <w:numPr>
          <w:ilvl w:val="0"/>
          <w:numId w:val="29"/>
        </w:numPr>
        <w:suppressAutoHyphens/>
        <w:jc w:val="both"/>
        <w:rPr>
          <w:rFonts w:ascii="Calibri" w:hAnsi="Calibri"/>
          <w:sz w:val="22"/>
          <w:szCs w:val="22"/>
          <w:lang w:eastAsia="ar-SA"/>
        </w:rPr>
      </w:pPr>
      <w:r w:rsidRPr="00126238">
        <w:rPr>
          <w:rFonts w:ascii="Calibri" w:hAnsi="Calibri"/>
          <w:sz w:val="22"/>
          <w:szCs w:val="22"/>
          <w:lang w:eastAsia="ar-SA"/>
        </w:rPr>
        <w:t>Detailed Design Document for Developed Application</w:t>
      </w:r>
    </w:p>
    <w:p w:rsidR="00126238" w:rsidRPr="00126238" w:rsidRDefault="00126238" w:rsidP="00126238">
      <w:pPr>
        <w:suppressAutoHyphens/>
        <w:overflowPunct w:val="0"/>
        <w:autoSpaceDE w:val="0"/>
        <w:spacing w:before="20" w:after="120"/>
        <w:ind w:left="720"/>
        <w:jc w:val="both"/>
        <w:textAlignment w:val="baseline"/>
        <w:rPr>
          <w:rFonts w:ascii="Calibri" w:hAnsi="Calibri"/>
          <w:sz w:val="22"/>
          <w:szCs w:val="22"/>
          <w:lang w:eastAsia="ar-SA"/>
        </w:rPr>
      </w:pP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Tools: </w:t>
      </w:r>
      <w:r w:rsidRPr="00126238">
        <w:rPr>
          <w:rFonts w:ascii="Calibri" w:hAnsi="Calibri"/>
          <w:sz w:val="22"/>
          <w:szCs w:val="22"/>
          <w:lang w:eastAsia="ar-SA"/>
        </w:rPr>
        <w:t>Log4j, Web Sphere, Eclipse 3.1 IDE, TOAD</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bCs/>
          <w:iCs/>
          <w:color w:val="000000"/>
          <w:sz w:val="22"/>
          <w:szCs w:val="22"/>
          <w:lang w:eastAsia="ar-SA"/>
        </w:rPr>
        <w:t>Framework:</w:t>
      </w:r>
      <w:r w:rsidRPr="00126238">
        <w:rPr>
          <w:rFonts w:ascii="Calibri" w:hAnsi="Calibri" w:cs="Arial"/>
          <w:iCs/>
          <w:color w:val="000000"/>
          <w:sz w:val="22"/>
          <w:szCs w:val="22"/>
          <w:lang w:eastAsia="ar-SA"/>
        </w:rPr>
        <w:t> </w:t>
      </w:r>
      <w:r w:rsidRPr="00126238">
        <w:rPr>
          <w:rFonts w:ascii="Calibri" w:hAnsi="Calibri"/>
          <w:sz w:val="22"/>
          <w:szCs w:val="22"/>
          <w:lang w:eastAsia="ar-SA"/>
        </w:rPr>
        <w:t>Cocoon Framework, Core Java, J2EE, Oracle 9i</w:t>
      </w:r>
    </w:p>
    <w:p w:rsidR="00126238" w:rsidRPr="00126238" w:rsidRDefault="00126238" w:rsidP="00126238">
      <w:pPr>
        <w:suppressAutoHyphens/>
        <w:jc w:val="both"/>
        <w:rPr>
          <w:rFonts w:ascii="Calibri" w:hAnsi="Calibri" w:cs="Arial"/>
          <w:iCs/>
          <w:color w:val="000000"/>
          <w:sz w:val="22"/>
          <w:szCs w:val="22"/>
          <w:lang w:eastAsia="ar-SA"/>
        </w:rPr>
      </w:pPr>
      <w:r w:rsidRPr="00126238">
        <w:rPr>
          <w:rFonts w:ascii="Calibri" w:hAnsi="Calibri" w:cs="Arial"/>
          <w:b/>
          <w:iCs/>
          <w:color w:val="000000"/>
          <w:sz w:val="22"/>
          <w:szCs w:val="22"/>
          <w:lang w:eastAsia="ar-SA"/>
        </w:rPr>
        <w:t>Client Framework</w:t>
      </w:r>
      <w:r w:rsidRPr="00126238">
        <w:rPr>
          <w:rFonts w:ascii="Calibri" w:hAnsi="Calibri" w:cs="Arial"/>
          <w:iCs/>
          <w:color w:val="000000"/>
          <w:sz w:val="22"/>
          <w:szCs w:val="22"/>
          <w:lang w:eastAsia="ar-SA"/>
        </w:rPr>
        <w:t>: JavaScript, jQuery, AJAX</w:t>
      </w: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EDE" w:rsidRDefault="006B3EDE" w:rsidP="001918DB">
      <w:r>
        <w:separator/>
      </w:r>
    </w:p>
  </w:endnote>
  <w:endnote w:type="continuationSeparator" w:id="0">
    <w:p w:rsidR="006B3EDE" w:rsidRDefault="006B3EDE"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EDE" w:rsidRDefault="006B3EDE" w:rsidP="001918DB">
      <w:r>
        <w:separator/>
      </w:r>
    </w:p>
  </w:footnote>
  <w:footnote w:type="continuationSeparator" w:id="0">
    <w:p w:rsidR="006B3EDE" w:rsidRDefault="006B3EDE"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8Num1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0000000C"/>
    <w:multiLevelType w:val="singleLevel"/>
    <w:tmpl w:val="0000000C"/>
    <w:name w:val="WW8Num16"/>
    <w:lvl w:ilvl="0">
      <w:start w:val="1"/>
      <w:numFmt w:val="bullet"/>
      <w:lvlText w:val=""/>
      <w:lvlJc w:val="left"/>
      <w:pPr>
        <w:tabs>
          <w:tab w:val="num" w:pos="360"/>
        </w:tabs>
        <w:ind w:left="360" w:hanging="360"/>
      </w:pPr>
      <w:rPr>
        <w:rFonts w:ascii="Symbol" w:hAnsi="Symbol"/>
      </w:rPr>
    </w:lvl>
  </w:abstractNum>
  <w:abstractNum w:abstractNumId="2">
    <w:nsid w:val="0000000E"/>
    <w:multiLevelType w:val="singleLevel"/>
    <w:tmpl w:val="0000000E"/>
    <w:name w:val="WW8Num18"/>
    <w:lvl w:ilvl="0">
      <w:start w:val="1"/>
      <w:numFmt w:val="bullet"/>
      <w:lvlText w:val=""/>
      <w:lvlJc w:val="left"/>
      <w:pPr>
        <w:tabs>
          <w:tab w:val="num" w:pos="720"/>
        </w:tabs>
        <w:ind w:left="720" w:hanging="360"/>
      </w:pPr>
      <w:rPr>
        <w:rFonts w:ascii="Symbol" w:hAnsi="Symbol"/>
      </w:rPr>
    </w:lvl>
  </w:abstractNum>
  <w:abstractNum w:abstractNumId="3">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D1206"/>
    <w:multiLevelType w:val="hybridMultilevel"/>
    <w:tmpl w:val="4944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2"/>
  </w:num>
  <w:num w:numId="4">
    <w:abstractNumId w:val="15"/>
  </w:num>
  <w:num w:numId="5">
    <w:abstractNumId w:val="13"/>
  </w:num>
  <w:num w:numId="6">
    <w:abstractNumId w:val="21"/>
  </w:num>
  <w:num w:numId="7">
    <w:abstractNumId w:val="5"/>
  </w:num>
  <w:num w:numId="8">
    <w:abstractNumId w:val="6"/>
  </w:num>
  <w:num w:numId="9">
    <w:abstractNumId w:val="26"/>
  </w:num>
  <w:num w:numId="10">
    <w:abstractNumId w:val="11"/>
  </w:num>
  <w:num w:numId="11">
    <w:abstractNumId w:val="23"/>
  </w:num>
  <w:num w:numId="12">
    <w:abstractNumId w:val="25"/>
  </w:num>
  <w:num w:numId="13">
    <w:abstractNumId w:val="17"/>
  </w:num>
  <w:num w:numId="14">
    <w:abstractNumId w:val="3"/>
  </w:num>
  <w:num w:numId="15">
    <w:abstractNumId w:val="28"/>
  </w:num>
  <w:num w:numId="16">
    <w:abstractNumId w:val="7"/>
  </w:num>
  <w:num w:numId="17">
    <w:abstractNumId w:val="20"/>
  </w:num>
  <w:num w:numId="18">
    <w:abstractNumId w:val="14"/>
  </w:num>
  <w:num w:numId="19">
    <w:abstractNumId w:val="27"/>
  </w:num>
  <w:num w:numId="20">
    <w:abstractNumId w:val="9"/>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4"/>
  </w:num>
  <w:num w:numId="24">
    <w:abstractNumId w:val="16"/>
  </w:num>
  <w:num w:numId="25">
    <w:abstractNumId w:val="18"/>
  </w:num>
  <w:num w:numId="26">
    <w:abstractNumId w:val="12"/>
  </w:num>
  <w:num w:numId="27">
    <w:abstractNumId w:val="0"/>
  </w:num>
  <w:num w:numId="28">
    <w:abstractNumId w:val="1"/>
  </w:num>
  <w:num w:numId="29">
    <w:abstractNumId w:val="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26238"/>
    <w:rsid w:val="00147A2D"/>
    <w:rsid w:val="001918DB"/>
    <w:rsid w:val="00360289"/>
    <w:rsid w:val="00362455"/>
    <w:rsid w:val="0038557F"/>
    <w:rsid w:val="00505F87"/>
    <w:rsid w:val="00530ECF"/>
    <w:rsid w:val="005C1F56"/>
    <w:rsid w:val="005D5273"/>
    <w:rsid w:val="005E152E"/>
    <w:rsid w:val="00682EDC"/>
    <w:rsid w:val="00693349"/>
    <w:rsid w:val="006B3EDE"/>
    <w:rsid w:val="00852CB5"/>
    <w:rsid w:val="008D087A"/>
    <w:rsid w:val="00946919"/>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12623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126238"/>
    <w:rPr>
      <w:rFonts w:asciiTheme="majorHAnsi" w:eastAsiaTheme="majorEastAsia" w:hAnsiTheme="majorHAnsi" w:cstheme="majorBidi"/>
      <w:color w:val="243F60" w:themeColor="accent1" w:themeShade="7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12623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12623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2014-09-22T17:51:00Z</dcterms:created>
  <dcterms:modified xsi:type="dcterms:W3CDTF">2014-09-22T17:51:00Z</dcterms:modified>
</cp:coreProperties>
</file>